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30"/>
          <w:szCs w:val="30"/>
        </w:rPr>
      </w:pPr>
      <w:r>
        <w:rPr>
          <w:rtl w:val="0"/>
        </w:rPr>
        <w:t xml:space="preserve">                                      </w:t>
      </w:r>
      <w:r>
        <w:rPr>
          <w:b/>
          <w:rtl w:val="0"/>
        </w:rPr>
        <w:t xml:space="preserve"> </w:t>
      </w:r>
      <w:r>
        <w:rPr>
          <w:b/>
          <w:sz w:val="30"/>
          <w:szCs w:val="30"/>
          <w:rtl w:val="0"/>
        </w:rPr>
        <w:t xml:space="preserve"> WEEK ONE ASSIGNMENTS</w:t>
      </w:r>
    </w:p>
    <w:p w14:paraId="00000002">
      <w:pPr>
        <w:rPr>
          <w:b/>
          <w:sz w:val="30"/>
          <w:szCs w:val="30"/>
        </w:rPr>
      </w:pPr>
    </w:p>
    <w:p w14:paraId="00000003"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                            Design principles &amp; Patterns</w:t>
      </w:r>
    </w:p>
    <w:p w14:paraId="00000004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Exercise 1: Implementing the Singleton Pattern</w:t>
      </w:r>
    </w:p>
    <w:p w14:paraId="0000000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Scenario:</w:t>
      </w:r>
    </w:p>
    <w:p w14:paraId="00000006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You need to ensure that a logging utility class in your application has only one instance throughout the application lifecycle to ensure consistent logging.</w:t>
      </w:r>
    </w:p>
    <w:p w14:paraId="00000007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Steps:</w:t>
      </w:r>
    </w:p>
    <w:p w14:paraId="00000008">
      <w:pPr>
        <w:numPr>
          <w:ilvl w:val="0"/>
          <w:numId w:val="1"/>
        </w:numPr>
        <w:spacing w:after="0" w:afterAutospacing="0"/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Create a New C# Project:</w:t>
      </w:r>
    </w:p>
    <w:p w14:paraId="00000009">
      <w:pPr>
        <w:numPr>
          <w:ilvl w:val="1"/>
          <w:numId w:val="1"/>
        </w:numPr>
        <w:spacing w:after="0" w:afterAutospacing="0"/>
        <w:ind w:left="144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Create a new C# project named SingletonPatternExample.</w:t>
      </w:r>
    </w:p>
    <w:p w14:paraId="0000000A">
      <w:pPr>
        <w:numPr>
          <w:ilvl w:val="0"/>
          <w:numId w:val="1"/>
        </w:numPr>
        <w:spacing w:after="0" w:afterAutospacing="0"/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Define a Singleton Class:</w:t>
      </w:r>
    </w:p>
    <w:p w14:paraId="0000000B">
      <w:pPr>
        <w:numPr>
          <w:ilvl w:val="1"/>
          <w:numId w:val="1"/>
        </w:numPr>
        <w:spacing w:after="0" w:afterAutospacing="0" w:line="276" w:lineRule="auto"/>
        <w:ind w:left="144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Create a class named Logger that has a private static instance of itself.</w:t>
      </w:r>
    </w:p>
    <w:p w14:paraId="0000000C">
      <w:pPr>
        <w:numPr>
          <w:ilvl w:val="1"/>
          <w:numId w:val="1"/>
        </w:numPr>
        <w:spacing w:after="0" w:afterAutospacing="0" w:line="276" w:lineRule="auto"/>
        <w:ind w:left="144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Ensure the constructor of Logger is private.</w:t>
      </w:r>
    </w:p>
    <w:p w14:paraId="0000000D">
      <w:pPr>
        <w:numPr>
          <w:ilvl w:val="1"/>
          <w:numId w:val="1"/>
        </w:numPr>
        <w:spacing w:after="0" w:afterAutospacing="0" w:line="276" w:lineRule="auto"/>
        <w:ind w:left="144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Provide a public static method to get the instance of the Logger class.</w:t>
      </w:r>
    </w:p>
    <w:p w14:paraId="0000000E">
      <w:pPr>
        <w:numPr>
          <w:ilvl w:val="0"/>
          <w:numId w:val="1"/>
        </w:numPr>
        <w:spacing w:after="0" w:afterAutospacing="0"/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Implement the Singleton Pattern:</w:t>
      </w:r>
    </w:p>
    <w:p w14:paraId="0000000F">
      <w:pPr>
        <w:numPr>
          <w:ilvl w:val="1"/>
          <w:numId w:val="1"/>
        </w:numPr>
        <w:spacing w:after="0" w:afterAutospacing="0"/>
        <w:ind w:left="144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Write code to ensure that the Logger class follows the Singleton design pattern.</w:t>
      </w:r>
    </w:p>
    <w:p w14:paraId="00000010">
      <w:pPr>
        <w:numPr>
          <w:ilvl w:val="0"/>
          <w:numId w:val="1"/>
        </w:numPr>
        <w:spacing w:after="0" w:afterAutospacing="0"/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Test the Singleton Implementation:</w:t>
      </w:r>
    </w:p>
    <w:p w14:paraId="00000011">
      <w:pPr>
        <w:numPr>
          <w:ilvl w:val="1"/>
          <w:numId w:val="1"/>
        </w:numPr>
        <w:spacing w:after="240"/>
        <w:ind w:left="1440" w:hanging="360"/>
        <w:rPr>
          <w:b/>
          <w:sz w:val="30"/>
          <w:szCs w:val="30"/>
        </w:rPr>
      </w:pPr>
      <w:r>
        <w:rPr>
          <w:b/>
          <w:sz w:val="32"/>
          <w:szCs w:val="32"/>
          <w:rtl w:val="0"/>
        </w:rPr>
        <w:t>Create a test class to verify that only one instance of Logger is created and used across the application.</w:t>
      </w:r>
    </w:p>
    <w:p w14:paraId="00000012">
      <w:pPr>
        <w:rPr>
          <w:b/>
          <w:sz w:val="30"/>
          <w:szCs w:val="30"/>
        </w:rPr>
      </w:pPr>
    </w:p>
    <w:p w14:paraId="42712835"/>
    <w:p w14:paraId="6FA67B0B"/>
    <w:p w14:paraId="2EFD1B2A"/>
    <w:p w14:paraId="62C01E5A"/>
    <w:p w14:paraId="37B0F643"/>
    <w:p w14:paraId="00000013">
      <w:pPr>
        <w:rPr>
          <w:b/>
          <w:sz w:val="30"/>
          <w:szCs w:val="3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b/>
          <w:color w:val="1155CC"/>
          <w:sz w:val="30"/>
          <w:szCs w:val="30"/>
          <w:u w:val="single"/>
          <w:rtl w:val="0"/>
        </w:rPr>
        <w:t>Program.cs</w:t>
      </w:r>
      <w:r>
        <w:rPr>
          <w:b/>
          <w:color w:val="1155CC"/>
          <w:sz w:val="30"/>
          <w:szCs w:val="30"/>
          <w:u w:val="single"/>
          <w:rtl w:val="0"/>
        </w:rPr>
        <w:fldChar w:fldCharType="end"/>
      </w:r>
    </w:p>
    <w:p w14:paraId="10491DE9">
      <w:pPr>
        <w:rPr>
          <w:sz w:val="28"/>
          <w:szCs w:val="28"/>
          <w:rtl w:val="0"/>
        </w:rPr>
      </w:pPr>
    </w:p>
    <w:p w14:paraId="00000014">
      <w:pPr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015">
      <w:pPr>
        <w:rPr>
          <w:sz w:val="28"/>
          <w:szCs w:val="28"/>
        </w:rPr>
      </w:pPr>
      <w:r>
        <w:rPr>
          <w:sz w:val="28"/>
          <w:szCs w:val="28"/>
          <w:rtl w:val="0"/>
        </w:rPr>
        <w:t>using System.Collections.Generic;</w:t>
      </w:r>
    </w:p>
    <w:p w14:paraId="00000016">
      <w:pPr>
        <w:rPr>
          <w:sz w:val="28"/>
          <w:szCs w:val="28"/>
        </w:rPr>
      </w:pPr>
    </w:p>
    <w:p w14:paraId="00000017">
      <w:pPr>
        <w:rPr>
          <w:sz w:val="28"/>
          <w:szCs w:val="28"/>
        </w:rPr>
      </w:pPr>
      <w:r>
        <w:rPr>
          <w:sz w:val="28"/>
          <w:szCs w:val="28"/>
          <w:rtl w:val="0"/>
        </w:rPr>
        <w:t>// Logger class implementing Singleton Pattern</w:t>
      </w:r>
    </w:p>
    <w:p w14:paraId="00000018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Logger</w:t>
      </w:r>
    </w:p>
    <w:p w14:paraId="00000019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Step 1: Private static instance of the class</w:t>
      </w:r>
    </w:p>
    <w:p w14:paraId="000000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static Logger _instance = null;</w:t>
      </w:r>
    </w:p>
    <w:p w14:paraId="0000001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Step 2: Private constructor to prevent direct instantiation</w:t>
      </w:r>
    </w:p>
    <w:p w14:paraId="0000001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Logger()</w:t>
      </w:r>
    </w:p>
    <w:p w14:paraId="0000001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2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Console.WriteLine("Logger instance created!");</w:t>
      </w:r>
    </w:p>
    <w:p w14:paraId="0000002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LogEntries = new List&lt;string&gt;();</w:t>
      </w:r>
    </w:p>
    <w:p w14:paraId="0000002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2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2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Step 3: Public static method to get the single instance</w:t>
      </w:r>
    </w:p>
    <w:p w14:paraId="0000002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Logger GetInstance()</w:t>
      </w:r>
    </w:p>
    <w:p w14:paraId="0000002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2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Create instance only if it doesn't exist (lazy initialization)</w:t>
      </w:r>
    </w:p>
    <w:p w14:paraId="0000002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(_instance == null)</w:t>
      </w:r>
    </w:p>
    <w:p w14:paraId="0000002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02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_instance = new Logger();</w:t>
      </w:r>
    </w:p>
    <w:p w14:paraId="0000002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02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_instance;</w:t>
      </w:r>
    </w:p>
    <w:p w14:paraId="0000002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2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2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Logger functionality</w:t>
      </w:r>
    </w:p>
    <w:p w14:paraId="0000003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List&lt;string&gt; LogEntries { get; set; }</w:t>
      </w:r>
    </w:p>
    <w:p w14:paraId="0000003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3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Method to log messages</w:t>
      </w:r>
    </w:p>
    <w:p w14:paraId="0000003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LogMessage(string message)</w:t>
      </w:r>
    </w:p>
    <w:p w14:paraId="0000003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string timestamp = DateTime.Now.ToString("yyyy-MM-dd HH:mm:ss");</w:t>
      </w:r>
    </w:p>
    <w:p w14:paraId="0000003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string logEntry = $"[{timestamp}] {message}";</w:t>
      </w:r>
    </w:p>
    <w:p w14:paraId="0000003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LogEntries.Add(logEntry);</w:t>
      </w:r>
    </w:p>
    <w:p w14:paraId="0000003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Console.WriteLine($"LOGGED: {logEntry}");</w:t>
      </w:r>
    </w:p>
    <w:p w14:paraId="0000003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3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3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Method to log errors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LogError(string error)</w:t>
      </w:r>
    </w:p>
    <w:p w14:paraId="0000003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3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LogMessage($"ERROR: {error}");</w:t>
      </w:r>
    </w:p>
    <w:p w14:paraId="0000003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4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4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Method to log warnings</w:t>
      </w:r>
    </w:p>
    <w:p w14:paraId="0000004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LogWarning(string warning)</w:t>
      </w:r>
    </w:p>
    <w:p w14:paraId="0000004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4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LogMessage($"WARNING: {warning}");</w:t>
      </w:r>
    </w:p>
    <w:p w14:paraId="0000004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4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4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Method to display all logs</w:t>
      </w:r>
    </w:p>
    <w:p w14:paraId="0000004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DisplayAllLogs()</w:t>
      </w:r>
    </w:p>
    <w:p w14:paraId="0000004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4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ALL LOG ENTRIES ===");</w:t>
      </w:r>
    </w:p>
    <w:p w14:paraId="0000004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(LogEntries.Count == 0)</w:t>
      </w:r>
    </w:p>
    <w:p w14:paraId="0000004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04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Console.WriteLine("No log entries found.");</w:t>
      </w:r>
    </w:p>
    <w:p w14:paraId="0000004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04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else</w:t>
      </w:r>
    </w:p>
    <w:p w14:paraId="0000005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05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for (int i = 0; i &lt; LogEntries.Count; i++)</w:t>
      </w:r>
    </w:p>
    <w:p w14:paraId="0000005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05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Console.WriteLine($"{i + 1}. {LogEntries[i]}");</w:t>
      </w:r>
    </w:p>
    <w:p w14:paraId="0000005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05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05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Console.WriteLine($"Total entries: {LogEntries.Count}\n");</w:t>
      </w:r>
    </w:p>
    <w:p w14:paraId="0000005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5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5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// Method to get instance ID (for testing purposes)</w:t>
      </w:r>
    </w:p>
    <w:p w14:paraId="0000005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int GetInstanceId()</w:t>
      </w:r>
    </w:p>
    <w:p w14:paraId="0000005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5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this.GetHashCode();</w:t>
      </w:r>
    </w:p>
    <w:p w14:paraId="0000005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5E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5F">
      <w:pPr>
        <w:rPr>
          <w:sz w:val="28"/>
          <w:szCs w:val="28"/>
        </w:rPr>
      </w:pPr>
    </w:p>
    <w:p w14:paraId="00000060">
      <w:pPr>
        <w:rPr>
          <w:sz w:val="28"/>
          <w:szCs w:val="28"/>
        </w:rPr>
      </w:pPr>
      <w:r>
        <w:rPr>
          <w:sz w:val="28"/>
          <w:szCs w:val="28"/>
          <w:rtl w:val="0"/>
        </w:rPr>
        <w:t>// Test class to verify Singleton implementation</w:t>
      </w:r>
    </w:p>
    <w:p w14:paraId="00000061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SingletonTest</w:t>
      </w:r>
    </w:p>
    <w:p w14:paraId="00000062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6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TestSingletonPattern()</w:t>
      </w:r>
    </w:p>
    <w:p w14:paraId="0000006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6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TESTING SINGLETON PATTERN ===\n");</w:t>
      </w:r>
    </w:p>
    <w:p w14:paraId="0000006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6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1: Get first instance</w:t>
      </w:r>
    </w:p>
    <w:p w14:paraId="0000006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Console.WriteLine("1. Getting first Logger instance...");</w:t>
      </w:r>
    </w:p>
    <w:p w14:paraId="0000006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logger1 = Logger.GetInstance();</w:t>
      </w:r>
    </w:p>
    <w:p w14:paraId="0000006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Logger1 Instance ID: {logger1.GetInstanceId()}");</w:t>
      </w:r>
    </w:p>
    <w:p w14:paraId="0000006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6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2: Get second instance</w:t>
      </w:r>
    </w:p>
    <w:p w14:paraId="0000006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Console.WriteLine("\n2. Getting second Logger instance...");</w:t>
      </w:r>
    </w:p>
    <w:p w14:paraId="0000006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logger2 = Logger.GetInstance();</w:t>
      </w:r>
    </w:p>
    <w:p w14:paraId="0000006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Logger2 Instance ID: {logger2.GetInstanceId()}");</w:t>
      </w:r>
    </w:p>
    <w:p w14:paraId="0000007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7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3: Check if both references point to same instance</w:t>
      </w:r>
    </w:p>
    <w:p w14:paraId="0000007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Console.WriteLine("\n3. Checking if both instances are the same...");</w:t>
      </w:r>
    </w:p>
    <w:p w14:paraId="0000007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bool areSameInstance = ReferenceEquals(logger1, logger2);</w:t>
      </w:r>
    </w:p>
    <w:p w14:paraId="0000007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Are logger1 and logger2 the same instance? {areSameInstance}");</w:t>
      </w:r>
    </w:p>
    <w:p w14:paraId="0000007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7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4: Test shared state</w:t>
      </w:r>
    </w:p>
    <w:p w14:paraId="0000007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Console.WriteLine("\n4. Testing shared state...");</w:t>
      </w:r>
    </w:p>
    <w:p w14:paraId="0000007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logger1.LogMessage("Message from logger1");</w:t>
      </w:r>
    </w:p>
    <w:p w14:paraId="0000007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logger2.LogMessage("Message from logger2");</w:t>
      </w:r>
    </w:p>
    <w:p w14:paraId="0000007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7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   Displaying logs from logger1:");</w:t>
      </w:r>
    </w:p>
    <w:p w14:paraId="0000007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logger1.DisplayAllLogs();</w:t>
      </w:r>
    </w:p>
    <w:p w14:paraId="0000007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7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  Displaying logs from logger2:");</w:t>
      </w:r>
    </w:p>
    <w:p w14:paraId="0000007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logger2.DisplayAllLogs();</w:t>
      </w:r>
    </w:p>
    <w:p w14:paraId="0000008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8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5: Multiple references test</w:t>
      </w:r>
    </w:p>
    <w:p w14:paraId="0000008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Console.WriteLine("5. Creating multiple references...");</w:t>
      </w:r>
    </w:p>
    <w:p w14:paraId="0000008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logger3 = Logger.GetInstance();</w:t>
      </w:r>
    </w:p>
    <w:p w14:paraId="0000008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logger4 = Logger.GetInstance();</w:t>
      </w:r>
    </w:p>
    <w:p w14:paraId="0000008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logger5 = Logger.GetInstance();</w:t>
      </w:r>
    </w:p>
    <w:p w14:paraId="0000008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8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Logger3 Instance ID: {logger3.GetInstanceId()}");</w:t>
      </w:r>
    </w:p>
    <w:p w14:paraId="0000008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Logger4 Instance ID: {logger4.GetInstanceId()}");</w:t>
      </w:r>
    </w:p>
    <w:p w14:paraId="0000008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Logger5 Instance ID: {logger5.GetInstanceId()}");</w:t>
      </w:r>
    </w:p>
    <w:p w14:paraId="0000008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8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bool allSame = ReferenceEquals(logger1, logger3) &amp;&amp; </w:t>
      </w:r>
    </w:p>
    <w:p w14:paraId="0000008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ReferenceEquals(logger1, logger4) &amp;&amp; </w:t>
      </w:r>
    </w:p>
    <w:p w14:paraId="0000008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ReferenceEquals(logger1, logger5);</w:t>
      </w:r>
    </w:p>
    <w:p w14:paraId="0000008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   All instances are the same? {allSame}");</w:t>
      </w:r>
    </w:p>
    <w:p w14:paraId="0000008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90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91">
      <w:pPr>
        <w:rPr>
          <w:sz w:val="28"/>
          <w:szCs w:val="28"/>
        </w:rPr>
      </w:pPr>
    </w:p>
    <w:p w14:paraId="00000092">
      <w:pPr>
        <w:rPr>
          <w:sz w:val="28"/>
          <w:szCs w:val="28"/>
        </w:rPr>
      </w:pPr>
      <w:r>
        <w:rPr>
          <w:sz w:val="28"/>
          <w:szCs w:val="28"/>
          <w:rtl w:val="0"/>
        </w:rPr>
        <w:t>// Simulate different parts of application using the logger</w:t>
      </w:r>
    </w:p>
    <w:p w14:paraId="00000093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UserService</w:t>
      </w:r>
    </w:p>
    <w:p w14:paraId="00000094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9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Logger logger;</w:t>
      </w:r>
    </w:p>
    <w:p w14:paraId="0000009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9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UserService()</w:t>
      </w:r>
    </w:p>
    <w:p w14:paraId="0000009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9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= Logger.GetInstance();</w:t>
      </w:r>
    </w:p>
    <w:p w14:paraId="0000009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9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9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CreateUser(string username)</w:t>
      </w:r>
    </w:p>
    <w:p w14:paraId="0000009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9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logger.LogMessage($"UserService: Creating user '{username}'");</w:t>
      </w:r>
    </w:p>
    <w:p w14:paraId="0000009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Simulate user creation logic</w:t>
      </w:r>
    </w:p>
    <w:p w14:paraId="000000A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logger.LogMessage($"UserService: User '{username}' created successfully");</w:t>
      </w:r>
    </w:p>
    <w:p w14:paraId="000000A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A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A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DeleteUser(string username)</w:t>
      </w:r>
    </w:p>
    <w:p w14:paraId="000000A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A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logger.LogWarning($"UserService: Attempting to delete user '{username}'");</w:t>
      </w:r>
    </w:p>
    <w:p w14:paraId="000000A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Simulate user deletion logic</w:t>
      </w:r>
    </w:p>
    <w:p w14:paraId="000000A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logger.LogMessage($"UserService: User '{username}' deleted");</w:t>
      </w:r>
    </w:p>
    <w:p w14:paraId="000000A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A9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AA">
      <w:pPr>
        <w:rPr>
          <w:sz w:val="28"/>
          <w:szCs w:val="28"/>
        </w:rPr>
      </w:pPr>
    </w:p>
    <w:p w14:paraId="000000AB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PaymentService</w:t>
      </w:r>
    </w:p>
    <w:p w14:paraId="000000AC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A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Logger logger;</w:t>
      </w:r>
    </w:p>
    <w:p w14:paraId="000000A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A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PaymentService()</w:t>
      </w:r>
    </w:p>
    <w:p w14:paraId="000000B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B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= Logger.GetInstance();</w:t>
      </w:r>
    </w:p>
    <w:p w14:paraId="000000B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B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B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ProcessPayment(decimal amount)</w:t>
      </w:r>
    </w:p>
    <w:p w14:paraId="000000B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B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logger.LogMessage($"PaymentService: Processing payment of ${amount}");</w:t>
      </w:r>
    </w:p>
    <w:p w14:paraId="000000B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B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Simulate payment processing</w:t>
      </w:r>
    </w:p>
    <w:p w14:paraId="000000B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(amount &lt;= 0)</w:t>
      </w:r>
    </w:p>
    <w:p w14:paraId="000000B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0B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logger.LogError($"PaymentService: Invalid payment amount ${amount}");</w:t>
      </w:r>
    </w:p>
    <w:p w14:paraId="000000B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return;</w:t>
      </w:r>
    </w:p>
    <w:p w14:paraId="000000B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0B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B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logger.LogMessage($"PaymentService: Payment of ${amount} processed successfully");</w:t>
      </w:r>
    </w:p>
    <w:p w14:paraId="000000C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C1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C2">
      <w:pPr>
        <w:rPr>
          <w:sz w:val="28"/>
          <w:szCs w:val="28"/>
        </w:rPr>
      </w:pPr>
    </w:p>
    <w:p w14:paraId="000000C3">
      <w:pPr>
        <w:rPr>
          <w:sz w:val="28"/>
          <w:szCs w:val="28"/>
        </w:rPr>
      </w:pPr>
      <w:r>
        <w:rPr>
          <w:sz w:val="28"/>
          <w:szCs w:val="28"/>
          <w:rtl w:val="0"/>
        </w:rPr>
        <w:t>// Main program</w:t>
      </w:r>
    </w:p>
    <w:p w14:paraId="000000C4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0C5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C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Main()</w:t>
      </w:r>
    </w:p>
    <w:p w14:paraId="000000C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0C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SINGLETON PATTERN LOGGER DEMO ===\n");</w:t>
      </w:r>
    </w:p>
    <w:p w14:paraId="000000C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C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Explain Singleton Pattern</w:t>
      </w:r>
    </w:p>
    <w:p w14:paraId="000000C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SINGLETON PATTERN EXPLANATION ===");</w:t>
      </w:r>
    </w:p>
    <w:p w14:paraId="000000C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Console.WriteLine("The Singleton pattern ensures that:");</w:t>
      </w:r>
    </w:p>
    <w:p w14:paraId="000000C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Only ONE instance of a class can exist");</w:t>
      </w:r>
    </w:p>
    <w:p w14:paraId="000000C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Provides global access to that instance");</w:t>
      </w:r>
    </w:p>
    <w:p w14:paraId="000000C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Useful for logging, database connections, configuration settings");</w:t>
      </w:r>
    </w:p>
    <w:p w14:paraId="000000D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Console.WriteLine("\nKey components:");</w:t>
      </w:r>
    </w:p>
    <w:p w14:paraId="000000D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Private static instance variable");</w:t>
      </w:r>
    </w:p>
    <w:p w14:paraId="000000D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Private constructor (prevents direct instantiation)");</w:t>
      </w:r>
    </w:p>
    <w:p w14:paraId="000000D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Public static method to get the instance\n");</w:t>
      </w:r>
    </w:p>
    <w:p w14:paraId="000000D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D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the Singleton implementation</w:t>
      </w:r>
    </w:p>
    <w:p w14:paraId="000000D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SingletonTest.TestSingletonPattern();</w:t>
      </w:r>
    </w:p>
    <w:p w14:paraId="000000D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D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PRACTICAL USAGE EXAMPLE ===");</w:t>
      </w:r>
    </w:p>
    <w:p w14:paraId="000000D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Console.WriteLine("Different services using the same Logger instance:\n");</w:t>
      </w:r>
    </w:p>
    <w:p w14:paraId="000000D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D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Create different services that use the logger</w:t>
      </w:r>
    </w:p>
    <w:p w14:paraId="000000D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UserService userService = new UserService();</w:t>
      </w:r>
    </w:p>
    <w:p w14:paraId="000000D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PaymentService paymentService = new PaymentService();</w:t>
      </w:r>
    </w:p>
    <w:p w14:paraId="000000D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D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Use the services (they all use the same logger instance)</w:t>
      </w:r>
    </w:p>
    <w:p w14:paraId="000000E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userService.CreateUser("john_doe");</w:t>
      </w:r>
    </w:p>
    <w:p w14:paraId="000000E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userService.CreateUser("jane_smith");</w:t>
      </w:r>
    </w:p>
    <w:p w14:paraId="000000E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E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paymentService.ProcessPayment(99.99m);</w:t>
      </w:r>
    </w:p>
    <w:p w14:paraId="000000E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paymentService.ProcessPayment(-10.00m); // This will cause an error</w:t>
      </w:r>
    </w:p>
    <w:p w14:paraId="000000E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paymentService.ProcessPayment(149.50m);</w:t>
      </w:r>
    </w:p>
    <w:p w14:paraId="000000E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E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userService.DeleteUser("john_doe");</w:t>
      </w:r>
    </w:p>
    <w:p w14:paraId="000000E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E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Display all logs from any logger instance</w:t>
      </w:r>
    </w:p>
    <w:p w14:paraId="000000E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Logger finalLogger = Logger.GetInstance();</w:t>
      </w:r>
    </w:p>
    <w:p w14:paraId="000000E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finalLogger.DisplayAllLogs();</w:t>
      </w:r>
    </w:p>
    <w:p w14:paraId="000000E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E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SINGLETON PATTERN BENEFITS ===");</w:t>
      </w:r>
    </w:p>
    <w:p w14:paraId="000000E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Controlled access to single instance");</w:t>
      </w:r>
    </w:p>
    <w:p w14:paraId="000000E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Reduced memory usage (only one instance)");</w:t>
      </w:r>
    </w:p>
    <w:p w14:paraId="000000F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Global access point");</w:t>
      </w:r>
    </w:p>
    <w:p w14:paraId="000000F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Consistent state across application");</w:t>
      </w:r>
    </w:p>
    <w:p w14:paraId="000000F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 Perfect for logging, caching, thread pools");</w:t>
      </w:r>
    </w:p>
    <w:p w14:paraId="000000F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F4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F5">
      <w:pPr>
        <w:rPr>
          <w:sz w:val="28"/>
          <w:szCs w:val="28"/>
        </w:rPr>
      </w:pPr>
    </w:p>
    <w:p w14:paraId="000000F6">
      <w:pPr>
        <w:rPr>
          <w:sz w:val="30"/>
          <w:szCs w:val="30"/>
        </w:rPr>
      </w:pPr>
      <w:r>
        <w:rPr>
          <w:sz w:val="28"/>
          <w:szCs w:val="28"/>
          <w:rtl w:val="0"/>
        </w:rPr>
        <w:t>}</w:t>
      </w:r>
    </w:p>
    <w:p w14:paraId="000000F7">
      <w:pPr>
        <w:rPr>
          <w:sz w:val="30"/>
          <w:szCs w:val="30"/>
        </w:rPr>
      </w:pPr>
    </w:p>
    <w:p w14:paraId="000000F8">
      <w:pPr>
        <w:rPr>
          <w:sz w:val="30"/>
          <w:szCs w:val="30"/>
        </w:rPr>
      </w:pPr>
    </w:p>
    <w:p w14:paraId="356C73E9">
      <w:pPr>
        <w:rPr>
          <w:sz w:val="30"/>
          <w:szCs w:val="30"/>
          <w:rtl w:val="0"/>
        </w:rPr>
      </w:pPr>
    </w:p>
    <w:p w14:paraId="18F7CA5B">
      <w:pPr>
        <w:rPr>
          <w:sz w:val="30"/>
          <w:szCs w:val="30"/>
          <w:rtl w:val="0"/>
        </w:rPr>
      </w:pPr>
    </w:p>
    <w:p w14:paraId="0E76C2E3">
      <w:pPr>
        <w:rPr>
          <w:sz w:val="30"/>
          <w:szCs w:val="30"/>
          <w:rtl w:val="0"/>
        </w:rPr>
      </w:pPr>
    </w:p>
    <w:p w14:paraId="62EC684F">
      <w:pPr>
        <w:rPr>
          <w:sz w:val="30"/>
          <w:szCs w:val="30"/>
          <w:rtl w:val="0"/>
        </w:rPr>
      </w:pPr>
    </w:p>
    <w:p w14:paraId="2B1D6CF5">
      <w:pPr>
        <w:rPr>
          <w:sz w:val="30"/>
          <w:szCs w:val="30"/>
          <w:rtl w:val="0"/>
        </w:rPr>
      </w:pPr>
    </w:p>
    <w:p w14:paraId="3403892B">
      <w:pPr>
        <w:rPr>
          <w:sz w:val="30"/>
          <w:szCs w:val="30"/>
          <w:rtl w:val="0"/>
        </w:rPr>
      </w:pPr>
    </w:p>
    <w:p w14:paraId="27B4EC83">
      <w:pPr>
        <w:rPr>
          <w:sz w:val="30"/>
          <w:szCs w:val="30"/>
          <w:rtl w:val="0"/>
        </w:rPr>
      </w:pPr>
    </w:p>
    <w:p w14:paraId="2BF4181F">
      <w:pPr>
        <w:rPr>
          <w:sz w:val="30"/>
          <w:szCs w:val="30"/>
          <w:rtl w:val="0"/>
        </w:rPr>
      </w:pPr>
    </w:p>
    <w:p w14:paraId="4B46B41A">
      <w:pPr>
        <w:rPr>
          <w:sz w:val="30"/>
          <w:szCs w:val="30"/>
          <w:rtl w:val="0"/>
        </w:rPr>
      </w:pPr>
    </w:p>
    <w:p w14:paraId="51365257">
      <w:pPr>
        <w:rPr>
          <w:sz w:val="30"/>
          <w:szCs w:val="30"/>
          <w:rtl w:val="0"/>
        </w:rPr>
      </w:pPr>
    </w:p>
    <w:p w14:paraId="7DCBCD8F">
      <w:pPr>
        <w:rPr>
          <w:sz w:val="30"/>
          <w:szCs w:val="30"/>
          <w:rtl w:val="0"/>
        </w:rPr>
      </w:pPr>
    </w:p>
    <w:p w14:paraId="727406D7">
      <w:pPr>
        <w:rPr>
          <w:sz w:val="30"/>
          <w:szCs w:val="30"/>
          <w:rtl w:val="0"/>
        </w:rPr>
      </w:pPr>
    </w:p>
    <w:p w14:paraId="0203DCAF">
      <w:pPr>
        <w:rPr>
          <w:sz w:val="30"/>
          <w:szCs w:val="30"/>
          <w:rtl w:val="0"/>
        </w:rPr>
      </w:pPr>
    </w:p>
    <w:p w14:paraId="2704A4B1">
      <w:pPr>
        <w:rPr>
          <w:sz w:val="30"/>
          <w:szCs w:val="30"/>
          <w:rtl w:val="0"/>
        </w:rPr>
      </w:pPr>
    </w:p>
    <w:p w14:paraId="0ED629C0">
      <w:pPr>
        <w:rPr>
          <w:sz w:val="30"/>
          <w:szCs w:val="30"/>
          <w:rtl w:val="0"/>
        </w:rPr>
      </w:pPr>
    </w:p>
    <w:p w14:paraId="3E041315">
      <w:pPr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>OUTPUTS</w:t>
      </w:r>
    </w:p>
    <w:p w14:paraId="172BC1E1">
      <w:pPr>
        <w:rPr>
          <w:sz w:val="30"/>
          <w:szCs w:val="30"/>
          <w:rtl w:val="0"/>
        </w:rPr>
      </w:pPr>
    </w:p>
    <w:p w14:paraId="000000F9">
      <w:pPr>
        <w:rPr>
          <w:sz w:val="30"/>
          <w:szCs w:val="30"/>
        </w:rPr>
      </w:pPr>
      <w:r>
        <w:rPr>
          <w:sz w:val="30"/>
          <w:szCs w:val="30"/>
          <w:rtl w:val="0"/>
        </w:rPr>
        <w:t>:</w:t>
      </w:r>
    </w:p>
    <w:p w14:paraId="000000FA">
      <w:pPr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3225800"/>
            <wp:effectExtent l="0" t="0" r="14605" b="508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t xml:space="preserve">  </w:t>
      </w:r>
    </w:p>
    <w:p w14:paraId="000000FB">
      <w:pPr>
        <w:rPr>
          <w:sz w:val="30"/>
          <w:szCs w:val="30"/>
        </w:rPr>
      </w:pPr>
    </w:p>
    <w:p w14:paraId="31AF3D90">
      <w:pPr>
        <w:spacing w:before="240" w:after="240"/>
        <w:rPr>
          <w:b/>
          <w:sz w:val="24"/>
          <w:szCs w:val="24"/>
          <w:rtl w:val="0"/>
        </w:rPr>
      </w:pPr>
    </w:p>
    <w:p w14:paraId="33583D96">
      <w:pPr>
        <w:spacing w:before="240" w:after="240"/>
        <w:rPr>
          <w:b/>
          <w:sz w:val="24"/>
          <w:szCs w:val="24"/>
          <w:rtl w:val="0"/>
        </w:rPr>
      </w:pPr>
    </w:p>
    <w:p w14:paraId="37F9C45A">
      <w:pPr>
        <w:spacing w:before="240" w:after="240"/>
        <w:rPr>
          <w:b/>
          <w:sz w:val="24"/>
          <w:szCs w:val="24"/>
          <w:rtl w:val="0"/>
        </w:rPr>
      </w:pPr>
    </w:p>
    <w:p w14:paraId="448FC8FA">
      <w:pPr>
        <w:spacing w:before="240" w:after="240"/>
        <w:rPr>
          <w:b/>
          <w:bCs w:val="0"/>
          <w:sz w:val="32"/>
          <w:szCs w:val="32"/>
          <w:rtl w:val="0"/>
        </w:rPr>
      </w:pPr>
    </w:p>
    <w:p w14:paraId="4D3ACB40">
      <w:pPr>
        <w:spacing w:before="240" w:after="240"/>
        <w:rPr>
          <w:b/>
          <w:bCs w:val="0"/>
          <w:sz w:val="32"/>
          <w:szCs w:val="32"/>
          <w:rtl w:val="0"/>
        </w:rPr>
      </w:pPr>
    </w:p>
    <w:p w14:paraId="4DB7D363">
      <w:pPr>
        <w:spacing w:before="240" w:after="240"/>
        <w:rPr>
          <w:b/>
          <w:bCs w:val="0"/>
          <w:sz w:val="32"/>
          <w:szCs w:val="32"/>
          <w:rtl w:val="0"/>
        </w:rPr>
      </w:pPr>
    </w:p>
    <w:p w14:paraId="000000FC">
      <w:pPr>
        <w:spacing w:before="240" w:after="24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Exercise 2: Implementing the Factory Method Pattern</w:t>
      </w:r>
    </w:p>
    <w:p w14:paraId="000000FD">
      <w:pPr>
        <w:spacing w:before="240" w:after="24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Scenario:</w:t>
      </w:r>
    </w:p>
    <w:p w14:paraId="000000FE">
      <w:pPr>
        <w:spacing w:before="240" w:after="24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You are developing a document management system that needs to create different types of documents (e.g., Word, PDF, Excel). Use the Factory Method Pattern to achieve this.</w:t>
      </w:r>
    </w:p>
    <w:p w14:paraId="000000FF">
      <w:pPr>
        <w:spacing w:before="240" w:after="24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Steps:</w:t>
      </w:r>
    </w:p>
    <w:p w14:paraId="00000100">
      <w:pPr>
        <w:numPr>
          <w:ilvl w:val="0"/>
          <w:numId w:val="2"/>
        </w:numPr>
        <w:spacing w:after="0" w:afterAutospacing="0"/>
        <w:ind w:left="72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a New Java Project:</w:t>
      </w:r>
    </w:p>
    <w:p w14:paraId="00000101">
      <w:pPr>
        <w:numPr>
          <w:ilvl w:val="1"/>
          <w:numId w:val="2"/>
        </w:numPr>
        <w:spacing w:after="0" w:afterAutospacing="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a new Java project named FactoryMethodPatternExample.</w:t>
      </w:r>
    </w:p>
    <w:p w14:paraId="00000102">
      <w:pPr>
        <w:numPr>
          <w:ilvl w:val="0"/>
          <w:numId w:val="2"/>
        </w:numPr>
        <w:spacing w:after="0" w:afterAutospacing="0"/>
        <w:ind w:left="72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Define Document Classes:</w:t>
      </w:r>
    </w:p>
    <w:p w14:paraId="00000103">
      <w:pPr>
        <w:numPr>
          <w:ilvl w:val="1"/>
          <w:numId w:val="2"/>
        </w:numPr>
        <w:spacing w:after="0" w:afterAutospacing="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interfaces or abstract classes for different document types such as WordDocument, PdfDocument, and ExcelDocument.</w:t>
      </w:r>
    </w:p>
    <w:p w14:paraId="00000104">
      <w:pPr>
        <w:numPr>
          <w:ilvl w:val="0"/>
          <w:numId w:val="2"/>
        </w:numPr>
        <w:spacing w:after="0" w:afterAutospacing="0"/>
        <w:ind w:left="72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Concrete Document Classes:</w:t>
      </w:r>
    </w:p>
    <w:p w14:paraId="00000105">
      <w:pPr>
        <w:numPr>
          <w:ilvl w:val="1"/>
          <w:numId w:val="2"/>
        </w:numPr>
        <w:spacing w:after="0" w:afterAutospacing="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Implement concrete classes for each document type that implements or extends the above interfaces or abstract classes.</w:t>
      </w:r>
    </w:p>
    <w:p w14:paraId="00000106">
      <w:pPr>
        <w:numPr>
          <w:ilvl w:val="0"/>
          <w:numId w:val="2"/>
        </w:numPr>
        <w:spacing w:after="0" w:afterAutospacing="0"/>
        <w:ind w:left="72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Implement the Factory Method:</w:t>
      </w:r>
    </w:p>
    <w:p w14:paraId="00000107">
      <w:pPr>
        <w:numPr>
          <w:ilvl w:val="1"/>
          <w:numId w:val="2"/>
        </w:numPr>
        <w:spacing w:after="0" w:afterAutospacing="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an abstract class DocumentFactory with a method createDocument().</w:t>
      </w:r>
    </w:p>
    <w:p w14:paraId="00000108">
      <w:pPr>
        <w:numPr>
          <w:ilvl w:val="1"/>
          <w:numId w:val="2"/>
        </w:numPr>
        <w:spacing w:after="0" w:afterAutospacing="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concrete factory classes for each document type that extends DocumentFactory and implements the createDocument() method.</w:t>
      </w:r>
    </w:p>
    <w:p w14:paraId="00000109">
      <w:pPr>
        <w:numPr>
          <w:ilvl w:val="0"/>
          <w:numId w:val="2"/>
        </w:numPr>
        <w:spacing w:after="0" w:afterAutospacing="0"/>
        <w:ind w:left="72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Test the Factory Method Implementation:</w:t>
      </w:r>
    </w:p>
    <w:p w14:paraId="0000010A">
      <w:pPr>
        <w:numPr>
          <w:ilvl w:val="1"/>
          <w:numId w:val="2"/>
        </w:numPr>
        <w:spacing w:after="240"/>
        <w:ind w:left="1440" w:hanging="36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  <w:rtl w:val="0"/>
        </w:rPr>
        <w:t>Create a test class to demonstrate the creation of different document types using the factory method.</w:t>
      </w:r>
    </w:p>
    <w:p w14:paraId="0A715787">
      <w:pPr>
        <w:spacing w:after="240"/>
        <w:ind w:left="0" w:firstLine="0"/>
      </w:pPr>
    </w:p>
    <w:p w14:paraId="7DFD206D">
      <w:pPr>
        <w:spacing w:after="240"/>
        <w:ind w:left="0" w:firstLine="0"/>
      </w:pPr>
    </w:p>
    <w:p w14:paraId="0000010D">
      <w:pPr>
        <w:spacing w:after="240"/>
        <w:ind w:left="0" w:firstLine="0"/>
        <w:rPr>
          <w:b/>
          <w:sz w:val="26"/>
          <w:szCs w:val="26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Program.cs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11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11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interface IDocument</w:t>
      </w:r>
    </w:p>
    <w:p w14:paraId="0000011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1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void Create();</w:t>
      </w:r>
    </w:p>
    <w:p w14:paraId="0000011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void Open();</w:t>
      </w:r>
    </w:p>
    <w:p w14:paraId="0000011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void Save();</w:t>
      </w:r>
    </w:p>
    <w:p w14:paraId="74AC32E3">
      <w:pPr>
        <w:spacing w:after="24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}</w:t>
      </w:r>
    </w:p>
    <w:p w14:paraId="0000011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WordDocument : IDocument</w:t>
      </w:r>
    </w:p>
    <w:p w14:paraId="0000011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1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Create()</w:t>
      </w:r>
    </w:p>
    <w:p w14:paraId="0000011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1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Console.WriteLine("Creating a Word document...");</w:t>
      </w:r>
    </w:p>
    <w:p w14:paraId="0000011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2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Open()</w:t>
      </w:r>
    </w:p>
    <w:p w14:paraId="0000012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2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Console.WriteLine("Opening Word document with Microsoft Word.");</w:t>
      </w:r>
    </w:p>
    <w:p w14:paraId="0000012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2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Save()</w:t>
      </w:r>
    </w:p>
    <w:p w14:paraId="0000012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2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Console.WriteLine("Saving Word document as .docx file.");</w:t>
      </w:r>
    </w:p>
    <w:p w14:paraId="0000012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2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A">
      <w:pPr>
        <w:spacing w:after="240"/>
        <w:rPr>
          <w:sz w:val="28"/>
          <w:szCs w:val="28"/>
        </w:rPr>
      </w:pPr>
    </w:p>
    <w:p w14:paraId="0000012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PdfDocument : IDocument</w:t>
      </w:r>
    </w:p>
    <w:p w14:paraId="0000012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2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Create()</w:t>
      </w:r>
    </w:p>
    <w:p w14:paraId="0000012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2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Console.WriteLine("Creating a PDF document...");</w:t>
      </w:r>
    </w:p>
    <w:p w14:paraId="0000013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31">
      <w:pPr>
        <w:spacing w:after="240"/>
        <w:rPr>
          <w:sz w:val="28"/>
          <w:szCs w:val="28"/>
        </w:rPr>
      </w:pPr>
    </w:p>
    <w:p w14:paraId="0000013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Open()</w:t>
      </w:r>
    </w:p>
    <w:p w14:paraId="0000013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3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Console.WriteLine("Opening PDF document with PDF reader.");</w:t>
      </w:r>
    </w:p>
    <w:p w14:paraId="0000013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36">
      <w:pPr>
        <w:spacing w:after="240"/>
        <w:rPr>
          <w:sz w:val="28"/>
          <w:szCs w:val="28"/>
        </w:rPr>
      </w:pPr>
    </w:p>
    <w:p w14:paraId="0000013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Save()</w:t>
      </w:r>
    </w:p>
    <w:p w14:paraId="0000013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3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Console.WriteLine("Saving PDF document as .pdf file.");</w:t>
      </w:r>
    </w:p>
    <w:p w14:paraId="0000013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3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C">
      <w:pPr>
        <w:spacing w:after="240"/>
        <w:rPr>
          <w:sz w:val="28"/>
          <w:szCs w:val="28"/>
        </w:rPr>
      </w:pPr>
    </w:p>
    <w:p w14:paraId="0000013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ExcelDocument : IDocument</w:t>
      </w:r>
    </w:p>
    <w:p w14:paraId="0000013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3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Create()</w:t>
      </w:r>
    </w:p>
    <w:p w14:paraId="0000014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4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Console.WriteLine("Creating an Excel document...");</w:t>
      </w:r>
    </w:p>
    <w:p w14:paraId="0000014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4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Open()</w:t>
      </w:r>
    </w:p>
    <w:p w14:paraId="0000014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4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Console.WriteLine("Opening Excel document with Microsoft Excel.");</w:t>
      </w:r>
    </w:p>
    <w:p w14:paraId="0000014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4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Save()</w:t>
      </w:r>
    </w:p>
    <w:p w14:paraId="0000014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4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Console.WriteLine("Saving Excel document as .xlsx file.");</w:t>
      </w:r>
    </w:p>
    <w:p w14:paraId="0000014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4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5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abstract class DocumentFactory</w:t>
      </w:r>
    </w:p>
    <w:p w14:paraId="0000015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5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abstract IDocument CreateDocument();</w:t>
      </w:r>
    </w:p>
    <w:p w14:paraId="0000015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ProcessDocument()</w:t>
      </w:r>
    </w:p>
    <w:p w14:paraId="0000015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5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IDocument document = CreateDocument();</w:t>
      </w:r>
    </w:p>
    <w:p w14:paraId="0000015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document.Create();</w:t>
      </w:r>
    </w:p>
    <w:p w14:paraId="0000015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document.Open();</w:t>
      </w:r>
    </w:p>
    <w:p w14:paraId="0000015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document.Save();</w:t>
      </w:r>
    </w:p>
    <w:p w14:paraId="0000015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5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WordDocumentFactory : DocumentFactory</w:t>
      </w:r>
    </w:p>
    <w:p w14:paraId="0000016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override IDocument CreateDocument()</w:t>
      </w:r>
    </w:p>
    <w:p w14:paraId="0000016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6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new WordDocument();</w:t>
      </w:r>
    </w:p>
    <w:p w14:paraId="0000016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6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PdfDocumentFactory : DocumentFactory</w:t>
      </w:r>
    </w:p>
    <w:p w14:paraId="0000016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override IDocument CreateDocument()</w:t>
      </w:r>
    </w:p>
    <w:p w14:paraId="0000016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6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new PdfDocument();</w:t>
      </w:r>
    </w:p>
    <w:p w14:paraId="0000016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6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7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ExcelDocumentFactory : DocumentFactory</w:t>
      </w:r>
    </w:p>
    <w:p w14:paraId="0000017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override IDocument CreateDocument()</w:t>
      </w:r>
    </w:p>
    <w:p w14:paraId="0000017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7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new ExcelDocument();</w:t>
      </w:r>
    </w:p>
    <w:p w14:paraId="0000017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7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2DBC69C3">
      <w:pPr>
        <w:spacing w:after="240"/>
        <w:rPr>
          <w:sz w:val="28"/>
          <w:szCs w:val="28"/>
          <w:rtl w:val="0"/>
        </w:rPr>
      </w:pPr>
    </w:p>
    <w:p w14:paraId="11A2B94C">
      <w:pPr>
        <w:spacing w:after="240"/>
        <w:rPr>
          <w:sz w:val="28"/>
          <w:szCs w:val="28"/>
          <w:rtl w:val="0"/>
        </w:rPr>
      </w:pPr>
    </w:p>
    <w:p w14:paraId="0000017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17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Main(string[] args)</w:t>
      </w:r>
    </w:p>
    <w:p w14:paraId="0000017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7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Factory Method Pattern Demo ===\n");</w:t>
      </w:r>
    </w:p>
    <w:p w14:paraId="0000018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Console.WriteLine("1. Creating Word Document:");</w:t>
      </w:r>
    </w:p>
    <w:p w14:paraId="0000018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DocumentFactory wordFactory = new WordDocumentFactory();</w:t>
      </w:r>
    </w:p>
    <w:p w14:paraId="0000018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wordFactory.ProcessDocument();</w:t>
      </w:r>
    </w:p>
    <w:p w14:paraId="0000018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Console.WriteLine("\n2. Creating PDF Document:");</w:t>
      </w:r>
    </w:p>
    <w:p w14:paraId="0000018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DocumentFactory pdfFactory = new PdfDocumentFactory();</w:t>
      </w:r>
    </w:p>
    <w:p w14:paraId="0000018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pdfFactory.ProcessDocument();</w:t>
      </w:r>
    </w:p>
    <w:p w14:paraId="0000018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Console.WriteLine("\n3. Creating Excel Document:");</w:t>
      </w:r>
    </w:p>
    <w:p w14:paraId="0000018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DocumentFactory excelFactory = new ExcelDocumentFactory();</w:t>
      </w:r>
    </w:p>
    <w:p w14:paraId="0000018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excelFactory.ProcessDocument();</w:t>
      </w:r>
    </w:p>
    <w:p w14:paraId="0000018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Alternative Usage ===");</w:t>
      </w:r>
    </w:p>
    <w:p w14:paraId="0000018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Console.WriteLine("\n4. Creating documents individually:");</w:t>
      </w:r>
    </w:p>
    <w:p w14:paraId="0000019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IDocument word = wordFactory.CreateDocument();</w:t>
      </w:r>
    </w:p>
    <w:p w14:paraId="0000019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IDocument pdf = pdfFactory.CreateDocument();</w:t>
      </w:r>
    </w:p>
    <w:p w14:paraId="0000019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IDocument excel = excelFactory.CreateDocument();</w:t>
      </w:r>
    </w:p>
    <w:p w14:paraId="0000019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word.Create();</w:t>
      </w:r>
    </w:p>
    <w:p w14:paraId="0000019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pdf.Create();</w:t>
      </w:r>
    </w:p>
    <w:p w14:paraId="0000019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excel.Create();</w:t>
      </w:r>
    </w:p>
    <w:p w14:paraId="00000197">
      <w:pPr>
        <w:spacing w:after="240"/>
        <w:rPr>
          <w:sz w:val="28"/>
          <w:szCs w:val="28"/>
        </w:rPr>
      </w:pPr>
    </w:p>
    <w:p w14:paraId="0000019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Console.WriteLine("\nPress any key to exit...");</w:t>
      </w:r>
    </w:p>
    <w:p w14:paraId="0000019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Console.ReadKey();</w:t>
      </w:r>
    </w:p>
    <w:p w14:paraId="0000019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9B">
      <w:pPr>
        <w:spacing w:after="240"/>
        <w:rPr>
          <w:sz w:val="24"/>
          <w:szCs w:val="24"/>
        </w:rPr>
      </w:pPr>
      <w:r>
        <w:rPr>
          <w:sz w:val="28"/>
          <w:szCs w:val="28"/>
          <w:rtl w:val="0"/>
        </w:rPr>
        <w:t>}</w:t>
      </w:r>
      <w:r>
        <w:rPr>
          <w:sz w:val="28"/>
          <w:szCs w:val="28"/>
          <w:rtl w:val="0"/>
        </w:rPr>
        <w:br w:type="textWrapping"/>
      </w:r>
    </w:p>
    <w:p w14:paraId="0000019C">
      <w:pPr>
        <w:spacing w:after="240"/>
        <w:rPr>
          <w:sz w:val="24"/>
          <w:szCs w:val="24"/>
        </w:rPr>
      </w:pPr>
    </w:p>
    <w:p w14:paraId="0000019D">
      <w:pPr>
        <w:spacing w:after="24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</w:t>
      </w:r>
    </w:p>
    <w:p w14:paraId="0000019E">
      <w:pPr>
        <w:spacing w:after="240"/>
        <w:ind w:left="0" w:firstLine="0"/>
        <w:rPr>
          <w:b/>
          <w:sz w:val="26"/>
          <w:szCs w:val="26"/>
        </w:rPr>
      </w:pPr>
    </w:p>
    <w:p w14:paraId="3350C240">
      <w:pPr>
        <w:rPr>
          <w:rFonts w:hint="default"/>
          <w:sz w:val="30"/>
          <w:szCs w:val="30"/>
          <w:rtl w:val="0"/>
          <w:lang w:val="en-US"/>
        </w:rPr>
      </w:pPr>
    </w:p>
    <w:p w14:paraId="11BD9133">
      <w:pPr>
        <w:rPr>
          <w:rFonts w:hint="default"/>
          <w:sz w:val="30"/>
          <w:szCs w:val="30"/>
          <w:rtl w:val="0"/>
          <w:lang w:val="en-US"/>
        </w:rPr>
      </w:pPr>
    </w:p>
    <w:p w14:paraId="63EAA861">
      <w:pPr>
        <w:ind w:firstLine="1540" w:firstLineChars="700"/>
        <w:rPr>
          <w:sz w:val="30"/>
          <w:szCs w:val="30"/>
          <w:rtl w:val="0"/>
        </w:rPr>
      </w:pP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53975</wp:posOffset>
            </wp:positionV>
            <wp:extent cx="5731510" cy="2997200"/>
            <wp:effectExtent l="0" t="0" r="13970" b="508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0A65E">
      <w:pPr>
        <w:ind w:firstLine="2100" w:firstLineChars="700"/>
        <w:rPr>
          <w:sz w:val="30"/>
          <w:szCs w:val="30"/>
          <w:rtl w:val="0"/>
        </w:rPr>
      </w:pPr>
    </w:p>
    <w:p w14:paraId="4B75870E">
      <w:pPr>
        <w:ind w:firstLine="2100" w:firstLineChars="700"/>
        <w:rPr>
          <w:sz w:val="30"/>
          <w:szCs w:val="30"/>
          <w:rtl w:val="0"/>
        </w:rPr>
      </w:pPr>
    </w:p>
    <w:p w14:paraId="5C06962C">
      <w:pPr>
        <w:ind w:firstLine="2100" w:firstLineChars="700"/>
        <w:rPr>
          <w:sz w:val="30"/>
          <w:szCs w:val="30"/>
          <w:rtl w:val="0"/>
        </w:rPr>
      </w:pPr>
    </w:p>
    <w:p w14:paraId="7AB510A3">
      <w:pPr>
        <w:ind w:firstLine="2100" w:firstLineChars="700"/>
        <w:rPr>
          <w:sz w:val="30"/>
          <w:szCs w:val="30"/>
          <w:rtl w:val="0"/>
        </w:rPr>
      </w:pPr>
    </w:p>
    <w:p w14:paraId="15AF922C">
      <w:pPr>
        <w:ind w:firstLine="2100" w:firstLineChars="700"/>
        <w:rPr>
          <w:sz w:val="30"/>
          <w:szCs w:val="30"/>
          <w:rtl w:val="0"/>
        </w:rPr>
      </w:pPr>
    </w:p>
    <w:p w14:paraId="0979B744">
      <w:pPr>
        <w:ind w:firstLine="2100" w:firstLineChars="700"/>
        <w:rPr>
          <w:sz w:val="30"/>
          <w:szCs w:val="30"/>
          <w:rtl w:val="0"/>
        </w:rPr>
      </w:pPr>
    </w:p>
    <w:p w14:paraId="62AFD1E0">
      <w:pPr>
        <w:ind w:firstLine="2100" w:firstLineChars="700"/>
        <w:rPr>
          <w:sz w:val="30"/>
          <w:szCs w:val="30"/>
          <w:rtl w:val="0"/>
        </w:rPr>
      </w:pPr>
    </w:p>
    <w:p w14:paraId="06F7FAD7">
      <w:pPr>
        <w:ind w:firstLine="2100" w:firstLineChars="700"/>
        <w:rPr>
          <w:sz w:val="30"/>
          <w:szCs w:val="30"/>
          <w:rtl w:val="0"/>
        </w:rPr>
      </w:pPr>
    </w:p>
    <w:p w14:paraId="00853CA6">
      <w:pPr>
        <w:ind w:firstLine="2100" w:firstLineChars="700"/>
        <w:rPr>
          <w:sz w:val="30"/>
          <w:szCs w:val="30"/>
          <w:rtl w:val="0"/>
        </w:rPr>
      </w:pPr>
    </w:p>
    <w:p w14:paraId="4C8CCEB7">
      <w:pPr>
        <w:ind w:firstLine="2100" w:firstLineChars="700"/>
        <w:rPr>
          <w:sz w:val="30"/>
          <w:szCs w:val="30"/>
          <w:rtl w:val="0"/>
        </w:rPr>
      </w:pPr>
    </w:p>
    <w:p w14:paraId="0E3969A8">
      <w:pPr>
        <w:ind w:firstLine="2100" w:firstLineChars="700"/>
        <w:rPr>
          <w:sz w:val="30"/>
          <w:szCs w:val="30"/>
          <w:rtl w:val="0"/>
        </w:rPr>
      </w:pPr>
    </w:p>
    <w:p w14:paraId="377AE28E">
      <w:pPr>
        <w:ind w:firstLine="2100" w:firstLineChars="700"/>
        <w:rPr>
          <w:sz w:val="30"/>
          <w:szCs w:val="30"/>
          <w:rtl w:val="0"/>
        </w:rPr>
      </w:pPr>
    </w:p>
    <w:p w14:paraId="728415F4">
      <w:pPr>
        <w:ind w:firstLine="2100" w:firstLineChars="700"/>
        <w:rPr>
          <w:sz w:val="30"/>
          <w:szCs w:val="30"/>
          <w:rtl w:val="0"/>
        </w:rPr>
      </w:pPr>
    </w:p>
    <w:p w14:paraId="16DAFF63">
      <w:pPr>
        <w:ind w:firstLine="2100" w:firstLineChars="700"/>
        <w:rPr>
          <w:sz w:val="30"/>
          <w:szCs w:val="30"/>
          <w:rtl w:val="0"/>
        </w:rPr>
      </w:pPr>
    </w:p>
    <w:p w14:paraId="185D859A">
      <w:pPr>
        <w:ind w:firstLine="2100" w:firstLineChars="700"/>
        <w:rPr>
          <w:sz w:val="30"/>
          <w:szCs w:val="30"/>
          <w:rtl w:val="0"/>
        </w:rPr>
      </w:pPr>
    </w:p>
    <w:p w14:paraId="21CF9B10">
      <w:pPr>
        <w:ind w:firstLine="2100" w:firstLineChars="700"/>
        <w:rPr>
          <w:sz w:val="30"/>
          <w:szCs w:val="30"/>
          <w:rtl w:val="0"/>
        </w:rPr>
      </w:pPr>
    </w:p>
    <w:p w14:paraId="6B232470">
      <w:pPr>
        <w:ind w:firstLine="2100" w:firstLineChars="700"/>
        <w:rPr>
          <w:sz w:val="30"/>
          <w:szCs w:val="30"/>
          <w:rtl w:val="0"/>
        </w:rPr>
      </w:pPr>
    </w:p>
    <w:p w14:paraId="0AED39E3">
      <w:pPr>
        <w:ind w:firstLine="2100" w:firstLineChars="700"/>
        <w:rPr>
          <w:sz w:val="30"/>
          <w:szCs w:val="30"/>
          <w:rtl w:val="0"/>
        </w:rPr>
      </w:pPr>
    </w:p>
    <w:p w14:paraId="6F1AA7F6">
      <w:pPr>
        <w:ind w:firstLine="2100" w:firstLineChars="700"/>
        <w:rPr>
          <w:sz w:val="30"/>
          <w:szCs w:val="30"/>
          <w:rtl w:val="0"/>
        </w:rPr>
      </w:pPr>
    </w:p>
    <w:p w14:paraId="1E3A385C">
      <w:pPr>
        <w:ind w:firstLine="2100" w:firstLineChars="700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 xml:space="preserve"> </w:t>
      </w:r>
    </w:p>
    <w:p w14:paraId="000001AB">
      <w:pPr>
        <w:ind w:firstLine="2101" w:firstLineChars="7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Algorithms_Data Structures</w:t>
      </w:r>
    </w:p>
    <w:p w14:paraId="000001AC">
      <w:pPr>
        <w:rPr>
          <w:sz w:val="30"/>
          <w:szCs w:val="30"/>
        </w:rPr>
      </w:pPr>
    </w:p>
    <w:p w14:paraId="000001AD">
      <w:pPr>
        <w:rPr>
          <w:sz w:val="30"/>
          <w:szCs w:val="30"/>
        </w:rPr>
      </w:pPr>
    </w:p>
    <w:p w14:paraId="000001AE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Exercise 2: E-commerce Platform Search Function</w:t>
      </w:r>
    </w:p>
    <w:p w14:paraId="000001A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Scenario:</w:t>
      </w:r>
    </w:p>
    <w:p w14:paraId="6228BB12">
      <w:pPr>
        <w:spacing w:before="240" w:after="240"/>
        <w:rPr>
          <w:b/>
          <w:sz w:val="30"/>
          <w:szCs w:val="30"/>
          <w:rtl w:val="0"/>
        </w:rPr>
      </w:pPr>
      <w:r>
        <w:rPr>
          <w:b/>
          <w:sz w:val="30"/>
          <w:szCs w:val="30"/>
          <w:rtl w:val="0"/>
        </w:rPr>
        <w:t xml:space="preserve">You are working on the search functionality of an e-commerce </w:t>
      </w:r>
    </w:p>
    <w:p w14:paraId="7FD61611">
      <w:pPr>
        <w:spacing w:before="240" w:after="240"/>
        <w:rPr>
          <w:b/>
          <w:sz w:val="30"/>
          <w:szCs w:val="30"/>
          <w:rtl w:val="0"/>
        </w:rPr>
      </w:pPr>
    </w:p>
    <w:p w14:paraId="000001B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platform. The search needs to be optimized for fast performance.</w:t>
      </w:r>
    </w:p>
    <w:p w14:paraId="000001B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Steps:</w:t>
      </w:r>
    </w:p>
    <w:p w14:paraId="000001B2">
      <w:pPr>
        <w:numPr>
          <w:ilvl w:val="0"/>
          <w:numId w:val="3"/>
        </w:numPr>
        <w:spacing w:after="0" w:afterAutospacing="0"/>
        <w:ind w:left="72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Understand Asymptotic Notation:</w:t>
      </w:r>
    </w:p>
    <w:p w14:paraId="000001B3">
      <w:pPr>
        <w:numPr>
          <w:ilvl w:val="1"/>
          <w:numId w:val="3"/>
        </w:numPr>
        <w:spacing w:after="0" w:afterAutospacing="0" w:line="276" w:lineRule="auto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Explain Big O notation and how it helps in analyzing algorithms.</w:t>
      </w:r>
    </w:p>
    <w:p w14:paraId="000001B4">
      <w:pPr>
        <w:numPr>
          <w:ilvl w:val="1"/>
          <w:numId w:val="3"/>
        </w:numPr>
        <w:spacing w:after="0" w:afterAutospacing="0" w:line="276" w:lineRule="auto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Describe the best, average, and worst-case scenarios for search operations.</w:t>
      </w:r>
    </w:p>
    <w:p w14:paraId="000001B5">
      <w:pPr>
        <w:numPr>
          <w:ilvl w:val="0"/>
          <w:numId w:val="3"/>
        </w:numPr>
        <w:spacing w:after="0" w:afterAutospacing="0"/>
        <w:ind w:left="72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Setup:</w:t>
      </w:r>
    </w:p>
    <w:p w14:paraId="000001B6">
      <w:pPr>
        <w:numPr>
          <w:ilvl w:val="1"/>
          <w:numId w:val="3"/>
        </w:numPr>
        <w:spacing w:after="0" w:afterAutospacing="0"/>
        <w:ind w:left="144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Create a class Product with attributes for searching, such as productId, productName, and category.</w:t>
      </w:r>
    </w:p>
    <w:p w14:paraId="000001B7">
      <w:pPr>
        <w:numPr>
          <w:ilvl w:val="0"/>
          <w:numId w:val="3"/>
        </w:numPr>
        <w:spacing w:after="0" w:afterAutospacing="0" w:line="276" w:lineRule="auto"/>
        <w:ind w:left="72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Implementation:</w:t>
      </w:r>
    </w:p>
    <w:p w14:paraId="000001B8">
      <w:pPr>
        <w:numPr>
          <w:ilvl w:val="1"/>
          <w:numId w:val="3"/>
        </w:numPr>
        <w:spacing w:after="0" w:afterAutospacing="0" w:line="276" w:lineRule="auto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Implement linear search and binary search algorithms.</w:t>
      </w:r>
    </w:p>
    <w:p w14:paraId="000001B9">
      <w:pPr>
        <w:numPr>
          <w:ilvl w:val="1"/>
          <w:numId w:val="3"/>
        </w:numPr>
        <w:spacing w:after="0" w:afterAutospacing="0" w:line="276" w:lineRule="auto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Store products in an array for linear search and a sorted array for binary search.</w:t>
      </w:r>
    </w:p>
    <w:p w14:paraId="000001BA">
      <w:pPr>
        <w:numPr>
          <w:ilvl w:val="0"/>
          <w:numId w:val="3"/>
        </w:numPr>
        <w:spacing w:after="0" w:afterAutospacing="0" w:line="276" w:lineRule="auto"/>
        <w:ind w:left="72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Analysis:</w:t>
      </w:r>
    </w:p>
    <w:p w14:paraId="000001BB">
      <w:pPr>
        <w:numPr>
          <w:ilvl w:val="1"/>
          <w:numId w:val="3"/>
        </w:numPr>
        <w:spacing w:after="0" w:afterAutospacing="0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Compare the time complexity of linear and binary search algorithms.</w:t>
      </w:r>
    </w:p>
    <w:p w14:paraId="000001BC">
      <w:pPr>
        <w:numPr>
          <w:ilvl w:val="1"/>
          <w:numId w:val="3"/>
        </w:numPr>
        <w:spacing w:after="240"/>
        <w:ind w:left="1440" w:hanging="36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Discuss which algorithm is more suitable for your platform and why.</w:t>
      </w:r>
      <w:r>
        <w:rPr>
          <w:b/>
          <w:sz w:val="30"/>
          <w:szCs w:val="30"/>
          <w:rtl w:val="0"/>
        </w:rPr>
        <w:br w:type="textWrapping"/>
      </w:r>
    </w:p>
    <w:p w14:paraId="776ED3FD">
      <w:pPr>
        <w:spacing w:after="240"/>
        <w:ind w:left="0" w:firstLine="0"/>
      </w:pPr>
    </w:p>
    <w:p w14:paraId="000001BD">
      <w:pPr>
        <w:spacing w:after="240"/>
        <w:ind w:left="0" w:firstLine="0"/>
        <w:rPr>
          <w:b/>
          <w:sz w:val="30"/>
          <w:szCs w:val="3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b/>
          <w:color w:val="1155CC"/>
          <w:sz w:val="30"/>
          <w:szCs w:val="30"/>
          <w:u w:val="single"/>
          <w:rtl w:val="0"/>
        </w:rPr>
        <w:t>Program.cs</w:t>
      </w:r>
      <w:r>
        <w:rPr>
          <w:b/>
          <w:color w:val="1155CC"/>
          <w:sz w:val="30"/>
          <w:szCs w:val="30"/>
          <w:u w:val="single"/>
          <w:rtl w:val="0"/>
        </w:rPr>
        <w:fldChar w:fldCharType="end"/>
      </w:r>
    </w:p>
    <w:p w14:paraId="000001B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1B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using System.Collections.Generic;</w:t>
      </w:r>
    </w:p>
    <w:p w14:paraId="000001C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using System.Diagnostics;</w:t>
      </w:r>
    </w:p>
    <w:p w14:paraId="000001C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using System.Linq;</w:t>
      </w:r>
    </w:p>
    <w:p w14:paraId="000001C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Product</w:t>
      </w:r>
    </w:p>
    <w:p w14:paraId="000001C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C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int ProductId { get; set; }</w:t>
      </w:r>
    </w:p>
    <w:p w14:paraId="000001C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ProductName { get; set; }</w:t>
      </w:r>
    </w:p>
    <w:p w14:paraId="000001C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Category { get; set; }</w:t>
      </w:r>
    </w:p>
    <w:p w14:paraId="000001C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Product(int id, string name, string category)</w:t>
      </w:r>
    </w:p>
    <w:p w14:paraId="000001C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C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ProductId = id;</w:t>
      </w:r>
    </w:p>
    <w:p w14:paraId="000001C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ProductName = name;</w:t>
      </w:r>
    </w:p>
    <w:p w14:paraId="000001C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Category = category;</w:t>
      </w:r>
    </w:p>
    <w:p w14:paraId="000001D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D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override string ToString()</w:t>
      </w:r>
    </w:p>
    <w:p w14:paraId="000001D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D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$"ID: {ProductId}, Name: {ProductName}, Category: {Category}";</w:t>
      </w:r>
    </w:p>
    <w:p w14:paraId="000001D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D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D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ECommerceSearchPlatform</w:t>
      </w:r>
    </w:p>
    <w:p w14:paraId="000001D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D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Product[] products;</w:t>
      </w:r>
    </w:p>
    <w:p w14:paraId="000001D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Product[] sortedProducts;</w:t>
      </w:r>
    </w:p>
    <w:p w14:paraId="000001D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ECommerceSearchPlatform()</w:t>
      </w:r>
    </w:p>
    <w:p w14:paraId="000001D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D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InitializeProducts();</w:t>
      </w:r>
    </w:p>
    <w:p w14:paraId="000001E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E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void InitializeProducts()</w:t>
      </w:r>
    </w:p>
    <w:p w14:paraId="000001E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E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products = new Product[]</w:t>
      </w:r>
    </w:p>
    <w:p w14:paraId="000001E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1E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Product(101, "iPhone 15", "Electronics"),</w:t>
      </w:r>
    </w:p>
    <w:p w14:paraId="000001E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Product(205, "Nike Air Max", "Shoes"),</w:t>
      </w:r>
    </w:p>
    <w:p w14:paraId="000001E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Product(310, "Samsung TV", "Electronics"),</w:t>
      </w:r>
    </w:p>
    <w:p w14:paraId="000001E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Product(150, "Adidas Sneakers", "Shoes"),</w:t>
      </w:r>
    </w:p>
    <w:p w14:paraId="000001E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Product(420, "MacBook Pro", "Electronics"),</w:t>
      </w:r>
    </w:p>
    <w:p w14:paraId="000001E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Product(305, "Puma Running Shoes", "Shoes"),</w:t>
      </w:r>
    </w:p>
    <w:p w14:paraId="000001E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Product(180, "Dell Laptop", "Electronics"),</w:t>
      </w:r>
    </w:p>
    <w:p w14:paraId="000001E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Product(275, "Converse Shoes", "Shoes"),</w:t>
      </w:r>
    </w:p>
    <w:p w14:paraId="000001E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Product(390, "iPad Pro", "Electronics"),</w:t>
      </w:r>
    </w:p>
    <w:p w14:paraId="000001F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Product(220, "Reebok Trainers", "Shoes")</w:t>
      </w:r>
    </w:p>
    <w:p w14:paraId="000001F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};</w:t>
      </w:r>
    </w:p>
    <w:p w14:paraId="000001F3">
      <w:pPr>
        <w:spacing w:after="240"/>
        <w:rPr>
          <w:sz w:val="28"/>
          <w:szCs w:val="28"/>
        </w:rPr>
      </w:pPr>
    </w:p>
    <w:p w14:paraId="000001F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sortedProducts = products.OrderBy(p =&gt; p.ProductId).ToArray();</w:t>
      </w:r>
    </w:p>
    <w:p w14:paraId="000001F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1F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Product LinearSearchById(int productId)</w:t>
      </w:r>
    </w:p>
    <w:p w14:paraId="000001F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1F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Console.WriteLine($"Linear Search for Product ID: {productId}");</w:t>
      </w:r>
    </w:p>
    <w:p w14:paraId="000001F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 (int i = 0; i &lt; products.Length; i++)</w:t>
      </w:r>
    </w:p>
    <w:p w14:paraId="000001F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1F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if (products[i].ProductId == productId)</w:t>
      </w:r>
    </w:p>
    <w:p w14:paraId="0000020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20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Console.WriteLine($"Found at index {i} after checking {i + 1} products");</w:t>
      </w:r>
    </w:p>
    <w:p w14:paraId="0000020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products[i];</w:t>
      </w:r>
    </w:p>
    <w:p w14:paraId="0000020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20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0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0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Console.WriteLine($"Not found after checking all {products.Length} products");</w:t>
      </w:r>
    </w:p>
    <w:p w14:paraId="0000020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null;</w:t>
      </w:r>
    </w:p>
    <w:p w14:paraId="0000020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0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Product BinarySearchById(int productId)</w:t>
      </w:r>
    </w:p>
    <w:p w14:paraId="0000020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0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Console.WriteLine($"Binary Search for Product ID: {productId}");</w:t>
      </w:r>
    </w:p>
    <w:p w14:paraId="0000020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left = 0;</w:t>
      </w:r>
    </w:p>
    <w:p w14:paraId="0000021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right = sortedProducts.Length - 1;</w:t>
      </w:r>
    </w:p>
    <w:p w14:paraId="0000021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comparisons = 0;</w:t>
      </w:r>
    </w:p>
    <w:p w14:paraId="00000212">
      <w:pPr>
        <w:spacing w:after="240"/>
        <w:rPr>
          <w:sz w:val="28"/>
          <w:szCs w:val="28"/>
        </w:rPr>
      </w:pPr>
    </w:p>
    <w:p w14:paraId="0000021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while (left &lt;= right)</w:t>
      </w:r>
    </w:p>
    <w:p w14:paraId="0000021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1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comparisons++;</w:t>
      </w:r>
    </w:p>
    <w:p w14:paraId="0000021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mid = left + (right - left) / 2;</w:t>
      </w:r>
    </w:p>
    <w:p w14:paraId="0000021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 w14:paraId="0000021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if (sortedProducts[mid].ProductId == productId)</w:t>
      </w:r>
    </w:p>
    <w:p w14:paraId="0000021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21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Console.WriteLine($"Found at index {mid} after {comparisons} comparisons");</w:t>
      </w:r>
    </w:p>
    <w:p w14:paraId="0000021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sortedProducts[mid];</w:t>
      </w:r>
    </w:p>
    <w:p w14:paraId="0000021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21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 if (sortedProducts[mid].ProductId &lt; productId)</w:t>
      </w:r>
    </w:p>
    <w:p w14:paraId="0000021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21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left = mid + 1;</w:t>
      </w:r>
    </w:p>
    <w:p w14:paraId="0000022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22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</w:t>
      </w:r>
    </w:p>
    <w:p w14:paraId="0000022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22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right = mid - 1;</w:t>
      </w:r>
    </w:p>
    <w:p w14:paraId="0000022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22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2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</w:t>
      </w:r>
    </w:p>
    <w:p w14:paraId="0000022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Console.WriteLine($"Not found after {comparisons} comparisons");</w:t>
      </w:r>
    </w:p>
    <w:p w14:paraId="0000022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null;</w:t>
      </w:r>
    </w:p>
    <w:p w14:paraId="0000022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2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CompareSearchPerformance(int searchId)</w:t>
      </w:r>
    </w:p>
    <w:p w14:paraId="0000022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2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PERFORMANCE COMPARISON ===");       </w:t>
      </w:r>
    </w:p>
    <w:p w14:paraId="0000023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Stopwatch sw = new Stopwatch();</w:t>
      </w:r>
    </w:p>
    <w:p w14:paraId="0000023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sw.Start();</w:t>
      </w:r>
    </w:p>
    <w:p w14:paraId="0000023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linearResult = LinearSearchById(searchId);</w:t>
      </w:r>
    </w:p>
    <w:p w14:paraId="0000023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sw.Stop();</w:t>
      </w:r>
    </w:p>
    <w:p w14:paraId="0000023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long linearTime = sw.ElapsedTicks;   </w:t>
      </w:r>
    </w:p>
    <w:p w14:paraId="0000023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Console.WriteLine($"Linear Search Time: {linearTime} ticks\n");      </w:t>
      </w:r>
    </w:p>
    <w:p w14:paraId="0000023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sw.Restart();</w:t>
      </w:r>
    </w:p>
    <w:p w14:paraId="0000023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binaryResult = BinarySearchById(searchId);</w:t>
      </w:r>
    </w:p>
    <w:p w14:paraId="0000023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sw.Stop();</w:t>
      </w:r>
    </w:p>
    <w:p w14:paraId="0000023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long binaryTime = sw.ElapsedTicks;</w:t>
      </w:r>
    </w:p>
    <w:p w14:paraId="0000023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4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Console.WriteLine($"Binary Search Time: {binaryTime} ticks");</w:t>
      </w:r>
    </w:p>
    <w:p w14:paraId="0000024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Console.WriteLine($"Binary search was {(double)linearTime / binaryTime:F2}x faster\n");</w:t>
      </w:r>
    </w:p>
    <w:p w14:paraId="0000024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4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DisplayProducts()</w:t>
      </w:r>
    </w:p>
    <w:p w14:paraId="0000024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4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ALL PRODUCTS ===");</w:t>
      </w:r>
    </w:p>
    <w:p w14:paraId="0000024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 (int i = 0; i &lt; products.Length; i++)</w:t>
      </w:r>
    </w:p>
    <w:p w14:paraId="0000024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4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Console.WriteLine($"{i}: {products[i]}");</w:t>
      </w:r>
    </w:p>
    <w:p w14:paraId="0000024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4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24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4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SORTED PRODUCTS (for Binary Search) ===");</w:t>
      </w:r>
    </w:p>
    <w:p w14:paraId="0000024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 (int i = 0; i &lt; sortedProducts.Length; i++)</w:t>
      </w:r>
    </w:p>
    <w:p w14:paraId="0000025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5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Console.WriteLine($"{i}: {sortedProducts[i]}");</w:t>
      </w:r>
    </w:p>
    <w:p w14:paraId="0000025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5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25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5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356B2BE9">
      <w:pPr>
        <w:spacing w:after="240"/>
        <w:rPr>
          <w:sz w:val="28"/>
          <w:szCs w:val="28"/>
          <w:rtl w:val="0"/>
        </w:rPr>
      </w:pPr>
    </w:p>
    <w:p w14:paraId="575FD252">
      <w:pPr>
        <w:spacing w:after="240"/>
        <w:rPr>
          <w:sz w:val="28"/>
          <w:szCs w:val="28"/>
          <w:rtl w:val="0"/>
        </w:rPr>
      </w:pPr>
    </w:p>
    <w:p w14:paraId="0000025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25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5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Main()</w:t>
      </w:r>
    </w:p>
    <w:p w14:paraId="0000025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5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E-COMMERCE PLATFORM SEARCH DEMO ===\n");</w:t>
      </w:r>
    </w:p>
    <w:p w14:paraId="0000025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5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Big O Notation Explanation</w:t>
      </w:r>
    </w:p>
    <w:p w14:paraId="0000025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BIG O NOTATION EXPLANATION ===");</w:t>
      </w:r>
    </w:p>
    <w:p w14:paraId="0000026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Console.WriteLine("Big O notation describes algorithm efficiency:");</w:t>
      </w:r>
    </w:p>
    <w:p w14:paraId="0000026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O(1) - Constant time (best)");</w:t>
      </w:r>
    </w:p>
    <w:p w14:paraId="0000026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O(log n) - Logarithmic time (very good)");</w:t>
      </w:r>
    </w:p>
    <w:p w14:paraId="0000026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O(n) - Linear time (acceptable)");</w:t>
      </w:r>
    </w:p>
    <w:p w14:paraId="0000026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O(n²) - Quadratic time (poor for large data)\n");</w:t>
      </w:r>
    </w:p>
    <w:p w14:paraId="0000026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6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SEARCH SCENARIOS ===");</w:t>
      </w:r>
    </w:p>
    <w:p w14:paraId="0000026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Best Case: Element found immediately");</w:t>
      </w:r>
    </w:p>
    <w:p w14:paraId="0000026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Average Case: Element found in middle");</w:t>
      </w:r>
    </w:p>
    <w:p w14:paraId="0000026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Worst Case: Element is last or not found\n");</w:t>
      </w:r>
    </w:p>
    <w:p w14:paraId="0000026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6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platform = new ECommerceSearchPlatform();</w:t>
      </w:r>
    </w:p>
    <w:p w14:paraId="0000026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6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Display products</w:t>
      </w:r>
    </w:p>
    <w:p w14:paraId="0000026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platform.DisplayProducts();</w:t>
      </w:r>
    </w:p>
    <w:p w14:paraId="0000026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7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Test different scenarios</w:t>
      </w:r>
    </w:p>
    <w:p w14:paraId="0000027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BEST CASE SCENARIO ===");</w:t>
      </w:r>
    </w:p>
    <w:p w14:paraId="0000027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platform.CompareSearchPerformance(101); // First element in sorted array</w:t>
      </w:r>
    </w:p>
    <w:p w14:paraId="0000027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7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AVERAGE CASE SCENARIO ===");</w:t>
      </w:r>
    </w:p>
    <w:p w14:paraId="0000027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platform.CompareSearchPerformance(275); // Middle element     </w:t>
      </w:r>
    </w:p>
    <w:p w14:paraId="0000027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WORST CASE SCENARIO ===");</w:t>
      </w:r>
    </w:p>
    <w:p w14:paraId="0000027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platform.CompareSearchPerformance(420); // Last element        </w:t>
      </w:r>
    </w:p>
    <w:p w14:paraId="0000027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NOT FOUND SCENARIO ===");</w:t>
      </w:r>
    </w:p>
    <w:p w14:paraId="0000027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platform.CompareSearchPerformance(999); // Non-existent product</w:t>
      </w:r>
    </w:p>
    <w:p w14:paraId="0000027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TIME COMPLEXITY ANALYSIS ===");</w:t>
      </w:r>
    </w:p>
    <w:p w14:paraId="0000027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Console.WriteLine("Linear Search:");</w:t>
      </w:r>
    </w:p>
    <w:p w14:paraId="0000028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Best Case: O(1) - found at first position");</w:t>
      </w:r>
    </w:p>
    <w:p w14:paraId="00000281">
      <w:pPr>
        <w:spacing w:after="24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 xml:space="preserve">        Console.WriteLine("• Average Case: O(n/2) ≈ O(n) - found in middle");</w:t>
      </w:r>
    </w:p>
    <w:p w14:paraId="00000282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Worst Case: O(n) - found at last position or not found");</w:t>
      </w:r>
    </w:p>
    <w:p w14:paraId="0000028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        </w:t>
      </w:r>
    </w:p>
    <w:p w14:paraId="0000028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Console.WriteLine("Binary Search:");</w:t>
      </w:r>
    </w:p>
    <w:p w14:paraId="0000028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Best Case: O(1) - found at middle position");</w:t>
      </w:r>
    </w:p>
    <w:p w14:paraId="0000028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Average Case: O(log n) - requires log₂(n) comparisons");</w:t>
      </w:r>
    </w:p>
    <w:p w14:paraId="0000028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Worst Case: O(log n) - maximum log₂(n) comparisons");</w:t>
      </w:r>
    </w:p>
    <w:p w14:paraId="00000289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28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8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RECOMMENDATION FOR E-COMMERCE PLATFORM ===");</w:t>
      </w:r>
    </w:p>
    <w:p w14:paraId="0000028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Console.WriteLine("Use BINARY SEARCH when:");</w:t>
      </w:r>
    </w:p>
    <w:p w14:paraId="0000028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Data can be kept sorted");</w:t>
      </w:r>
    </w:p>
    <w:p w14:paraId="0000028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Frequent search operations");</w:t>
      </w:r>
    </w:p>
    <w:p w14:paraId="0000028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Large product catalog (1000+ items)");</w:t>
      </w:r>
    </w:p>
    <w:p w14:paraId="00000290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Searching by sortable fields (ID, price, name)");</w:t>
      </w:r>
    </w:p>
    <w:p w14:paraId="00000291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293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Console.WriteLine("Use LINEAR SEARCH when:");</w:t>
      </w:r>
    </w:p>
    <w:p w14:paraId="00000294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Small product catalog (&lt;100 items)");</w:t>
      </w:r>
    </w:p>
    <w:p w14:paraId="00000295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Data changes frequently (hard to maintain sorted order)");</w:t>
      </w:r>
    </w:p>
    <w:p w14:paraId="00000296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Searching by non-sortable attributes");</w:t>
      </w:r>
    </w:p>
    <w:p w14:paraId="00000297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One-time searches");</w:t>
      </w:r>
    </w:p>
    <w:p w14:paraId="00000298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29A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 For a real e-commerce platform:");</w:t>
      </w:r>
    </w:p>
    <w:p w14:paraId="0000029B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Use database indexing (B-tree indexes) for O(log n) performance");</w:t>
      </w:r>
    </w:p>
    <w:p w14:paraId="0000029C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Implement search engines like Elasticsearch for complex queries");</w:t>
      </w:r>
    </w:p>
    <w:p w14:paraId="0000029D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Use hash tables for O(1) lookups when possible");</w:t>
      </w:r>
    </w:p>
    <w:p w14:paraId="0000029E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9F">
      <w:pPr>
        <w:spacing w:after="24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A0">
      <w:pPr>
        <w:spacing w:after="240"/>
        <w:ind w:left="0" w:firstLine="0"/>
        <w:rPr>
          <w:sz w:val="30"/>
          <w:szCs w:val="30"/>
        </w:rPr>
      </w:pPr>
    </w:p>
    <w:p w14:paraId="000002A1">
      <w:pPr>
        <w:rPr>
          <w:sz w:val="30"/>
          <w:szCs w:val="30"/>
        </w:rPr>
      </w:pPr>
    </w:p>
    <w:p w14:paraId="000002A2"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OUTPUT</w:t>
      </w:r>
    </w:p>
    <w:p w14:paraId="000002A3">
      <w:pPr>
        <w:rPr>
          <w:sz w:val="30"/>
          <w:szCs w:val="30"/>
        </w:rPr>
      </w:pPr>
    </w:p>
    <w:p w14:paraId="000002A4">
      <w:pPr>
        <w:rPr>
          <w:sz w:val="30"/>
          <w:szCs w:val="30"/>
        </w:rPr>
      </w:pPr>
    </w:p>
    <w:p w14:paraId="000002A5">
      <w:pPr>
        <w:rPr>
          <w:sz w:val="30"/>
          <w:szCs w:val="30"/>
        </w:rPr>
      </w:pPr>
    </w:p>
    <w:p w14:paraId="000002A6">
      <w:pPr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3009900"/>
            <wp:effectExtent l="0" t="0" r="14605" b="762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A7">
      <w:pPr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2959100"/>
            <wp:effectExtent l="0" t="0" r="14605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A8">
      <w:pPr>
        <w:rPr>
          <w:sz w:val="30"/>
          <w:szCs w:val="30"/>
        </w:rPr>
      </w:pPr>
    </w:p>
    <w:p w14:paraId="000002A9">
      <w:pPr>
        <w:rPr>
          <w:sz w:val="30"/>
          <w:szCs w:val="30"/>
        </w:rPr>
      </w:pPr>
    </w:p>
    <w:p w14:paraId="000002AA">
      <w:pPr>
        <w:rPr>
          <w:sz w:val="30"/>
          <w:szCs w:val="30"/>
        </w:rPr>
      </w:pPr>
    </w:p>
    <w:p w14:paraId="000002AB">
      <w:pPr>
        <w:rPr>
          <w:sz w:val="30"/>
          <w:szCs w:val="30"/>
        </w:rPr>
      </w:pPr>
    </w:p>
    <w:p w14:paraId="000002AC">
      <w:pPr>
        <w:rPr>
          <w:sz w:val="30"/>
          <w:szCs w:val="30"/>
        </w:rPr>
      </w:pPr>
    </w:p>
    <w:p w14:paraId="000002AD">
      <w:pPr>
        <w:rPr>
          <w:sz w:val="30"/>
          <w:szCs w:val="30"/>
        </w:rPr>
      </w:pPr>
    </w:p>
    <w:p w14:paraId="000002AE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Exercise 7: Financial Forecasting</w:t>
      </w:r>
    </w:p>
    <w:p w14:paraId="000002A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Scenario:</w:t>
      </w:r>
    </w:p>
    <w:p w14:paraId="000002B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You are developing a financial forecasting tool that predicts future values based on past data.</w:t>
      </w:r>
    </w:p>
    <w:p w14:paraId="000002B1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Steps:</w:t>
      </w:r>
    </w:p>
    <w:p w14:paraId="000002B2">
      <w:pPr>
        <w:numPr>
          <w:ilvl w:val="0"/>
          <w:numId w:val="4"/>
        </w:numPr>
        <w:spacing w:after="0" w:afterAutospacing="0"/>
        <w:ind w:left="72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Understand Recursive Algorithms:</w:t>
      </w:r>
    </w:p>
    <w:p w14:paraId="000002B3">
      <w:pPr>
        <w:numPr>
          <w:ilvl w:val="1"/>
          <w:numId w:val="4"/>
        </w:numPr>
        <w:spacing w:after="0" w:afterAutospacing="0"/>
        <w:ind w:left="144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Explain the concept of recursion and how it can simplify certain problems.</w:t>
      </w:r>
    </w:p>
    <w:p w14:paraId="000002B4">
      <w:pPr>
        <w:numPr>
          <w:ilvl w:val="0"/>
          <w:numId w:val="4"/>
        </w:numPr>
        <w:spacing w:after="0" w:afterAutospacing="0"/>
        <w:ind w:left="72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Setup:</w:t>
      </w:r>
    </w:p>
    <w:p w14:paraId="000002B5">
      <w:pPr>
        <w:numPr>
          <w:ilvl w:val="1"/>
          <w:numId w:val="4"/>
        </w:numPr>
        <w:spacing w:after="0" w:afterAutospacing="0"/>
        <w:ind w:left="144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Create a method to calculate the future value using a recursive approach.</w:t>
      </w:r>
    </w:p>
    <w:p w14:paraId="000002B6">
      <w:pPr>
        <w:numPr>
          <w:ilvl w:val="0"/>
          <w:numId w:val="4"/>
        </w:numPr>
        <w:spacing w:after="0" w:afterAutospacing="0"/>
        <w:ind w:left="72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Implementation:</w:t>
      </w:r>
    </w:p>
    <w:p w14:paraId="000002B7">
      <w:pPr>
        <w:numPr>
          <w:ilvl w:val="1"/>
          <w:numId w:val="4"/>
        </w:numPr>
        <w:spacing w:after="0" w:afterAutospacing="0"/>
        <w:ind w:left="144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Implement a recursive algorithm to predict future values based on past growth rates.</w:t>
      </w:r>
    </w:p>
    <w:p w14:paraId="000002B8">
      <w:pPr>
        <w:numPr>
          <w:ilvl w:val="0"/>
          <w:numId w:val="4"/>
        </w:numPr>
        <w:spacing w:after="0" w:afterAutospacing="0"/>
        <w:ind w:left="72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Analysis:</w:t>
      </w:r>
    </w:p>
    <w:p w14:paraId="000002B9">
      <w:pPr>
        <w:numPr>
          <w:ilvl w:val="1"/>
          <w:numId w:val="4"/>
        </w:numPr>
        <w:spacing w:after="0" w:afterAutospacing="0" w:line="276" w:lineRule="auto"/>
        <w:ind w:left="144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Discuss the time complexity of your recursive algorithm.</w:t>
      </w:r>
    </w:p>
    <w:p w14:paraId="000002BA">
      <w:pPr>
        <w:numPr>
          <w:ilvl w:val="1"/>
          <w:numId w:val="4"/>
        </w:numPr>
        <w:spacing w:after="240" w:line="276" w:lineRule="auto"/>
        <w:ind w:left="1440" w:hanging="36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Explain how to optimize the recursive solution to avoid excessive computation.</w:t>
      </w:r>
    </w:p>
    <w:p w14:paraId="000002BB">
      <w:pPr>
        <w:rPr>
          <w:sz w:val="30"/>
          <w:szCs w:val="30"/>
        </w:rPr>
      </w:pPr>
    </w:p>
    <w:p w14:paraId="6982B424"/>
    <w:p w14:paraId="399AEBEB"/>
    <w:p w14:paraId="09E6C0C6"/>
    <w:p w14:paraId="663ECA5D"/>
    <w:p w14:paraId="000002BC">
      <w:pPr>
        <w:rPr>
          <w:color w:val="1155CC"/>
          <w:sz w:val="30"/>
          <w:szCs w:val="30"/>
          <w:u w:val="single"/>
          <w:rtl w:val="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sz w:val="30"/>
          <w:szCs w:val="30"/>
          <w:u w:val="single"/>
          <w:rtl w:val="0"/>
        </w:rPr>
        <w:t>Program.cs</w:t>
      </w:r>
      <w:r>
        <w:rPr>
          <w:color w:val="1155CC"/>
          <w:sz w:val="30"/>
          <w:szCs w:val="30"/>
          <w:u w:val="single"/>
          <w:rtl w:val="0"/>
        </w:rPr>
        <w:fldChar w:fldCharType="end"/>
      </w:r>
    </w:p>
    <w:p w14:paraId="24443641">
      <w:pPr>
        <w:rPr>
          <w:color w:val="1155CC"/>
          <w:sz w:val="30"/>
          <w:szCs w:val="30"/>
          <w:u w:val="single"/>
          <w:rtl w:val="0"/>
        </w:rPr>
      </w:pPr>
    </w:p>
    <w:p w14:paraId="0747AB45">
      <w:pPr>
        <w:rPr>
          <w:color w:val="1155CC"/>
          <w:sz w:val="30"/>
          <w:szCs w:val="30"/>
          <w:u w:val="single"/>
          <w:rtl w:val="0"/>
        </w:rPr>
      </w:pPr>
    </w:p>
    <w:p w14:paraId="000002BD">
      <w:pPr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2BE">
      <w:pPr>
        <w:rPr>
          <w:sz w:val="28"/>
          <w:szCs w:val="28"/>
        </w:rPr>
      </w:pPr>
      <w:r>
        <w:rPr>
          <w:sz w:val="28"/>
          <w:szCs w:val="28"/>
          <w:rtl w:val="0"/>
        </w:rPr>
        <w:t>using System.Collections.Generic;</w:t>
      </w:r>
    </w:p>
    <w:p w14:paraId="000002C1">
      <w:pPr>
        <w:rPr>
          <w:sz w:val="28"/>
          <w:szCs w:val="28"/>
        </w:rPr>
      </w:pPr>
      <w:r>
        <w:rPr>
          <w:sz w:val="28"/>
          <w:szCs w:val="28"/>
          <w:rtl w:val="0"/>
        </w:rPr>
        <w:t>using System.Diagnostics;</w:t>
      </w:r>
    </w:p>
    <w:p w14:paraId="000002C2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FinancialForecaster</w:t>
      </w:r>
    </w:p>
    <w:p w14:paraId="231FC6F3"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{</w:t>
      </w:r>
    </w:p>
    <w:p w14:paraId="000002C4">
      <w:pPr>
        <w:rPr>
          <w:sz w:val="28"/>
          <w:szCs w:val="28"/>
        </w:rPr>
      </w:pPr>
      <w:r>
        <w:rPr>
          <w:sz w:val="28"/>
          <w:szCs w:val="28"/>
          <w:rtl w:val="0"/>
        </w:rPr>
        <w:t>(optimization)</w:t>
      </w:r>
    </w:p>
    <w:p w14:paraId="000002C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Dictionary&lt;int, double&gt; memo = new Dictionary&lt;int, double&gt;();</w:t>
      </w:r>
    </w:p>
    <w:p w14:paraId="7404571B">
      <w:pPr>
        <w:ind w:firstLine="333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public int CalculationCount { get; private set; </w:t>
      </w:r>
    </w:p>
    <w:p w14:paraId="000002CA">
      <w:pPr>
        <w:ind w:firstLine="333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C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PredictFutureValue_Basic(double initialValue, double growthRate, int years)</w:t>
      </w:r>
    </w:p>
    <w:p w14:paraId="000002C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C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CalculationCount++;</w:t>
      </w:r>
    </w:p>
    <w:p w14:paraId="000002D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(years == 0)</w:t>
      </w:r>
    </w:p>
    <w:p w14:paraId="000002D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D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initialValue;</w:t>
      </w:r>
    </w:p>
    <w:p w14:paraId="000002D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D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PredictFutureValue_Basic(initialValue * (1 + growthRate), growthRate, years - 1);</w:t>
      </w:r>
    </w:p>
    <w:p w14:paraId="000002D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D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PredictFutureValue_Optimized(double initialValue, double growthRate, int years)</w:t>
      </w:r>
    </w:p>
    <w:p w14:paraId="000002D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D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(memo.ContainsKey(years))</w:t>
      </w:r>
    </w:p>
    <w:p w14:paraId="000002D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E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initialValue * memo[years];</w:t>
      </w:r>
    </w:p>
    <w:p w14:paraId="000002E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E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E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CalculationCount++;</w:t>
      </w:r>
    </w:p>
    <w:p w14:paraId="000002E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(years == 0)</w:t>
      </w:r>
    </w:p>
    <w:p w14:paraId="000002E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E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memo[years] = 1.0; // No growth multiplier</w:t>
      </w:r>
    </w:p>
    <w:p w14:paraId="000002E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initialValue;</w:t>
      </w:r>
    </w:p>
    <w:p w14:paraId="000002E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E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growthMultiplier = (1 + growthRate) * GetGrowthMultiplier(growthRate, years - 1);</w:t>
      </w:r>
    </w:p>
    <w:p w14:paraId="000002E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memo[years] = growthMultiplier;</w:t>
      </w:r>
    </w:p>
    <w:p w14:paraId="000002E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F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initialValue * growthMultiplier;</w:t>
      </w:r>
    </w:p>
    <w:p w14:paraId="000002F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2F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private double GetGrowthMultiplier(double growthRate, int years)</w:t>
      </w:r>
    </w:p>
    <w:p w14:paraId="000002F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2F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(memo.ContainsKey(years))</w:t>
      </w:r>
    </w:p>
    <w:p w14:paraId="000002F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F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memo[years];</w:t>
      </w:r>
    </w:p>
    <w:p w14:paraId="000002F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F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2F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(years == 0)</w:t>
      </w:r>
    </w:p>
    <w:p w14:paraId="000002F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2F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1.0;</w:t>
      </w:r>
    </w:p>
    <w:p w14:paraId="000002F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2F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0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multiplier = (1 + growthRate) * GetGrowthMultiplier(growthRate, years - 1);</w:t>
      </w:r>
    </w:p>
    <w:p w14:paraId="0000030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memo[years] = multiplier;</w:t>
      </w:r>
    </w:p>
    <w:p w14:paraId="0000030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multiplier;</w:t>
      </w:r>
    </w:p>
    <w:p w14:paraId="0000030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30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PredictFutureValue_Iterative(double initialValue, double growthRate, int years)</w:t>
      </w:r>
    </w:p>
    <w:p w14:paraId="0000030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30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CalculationCount++;</w:t>
      </w:r>
    </w:p>
    <w:p w14:paraId="0000030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0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result = initialValue;</w:t>
      </w:r>
    </w:p>
    <w:p w14:paraId="0000030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 (int i = 0; i &lt; years; i++)</w:t>
      </w:r>
    </w:p>
    <w:p w14:paraId="0000030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30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result *= (1 + growthRate);</w:t>
      </w:r>
    </w:p>
    <w:p w14:paraId="0000030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30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result;</w:t>
      </w:r>
    </w:p>
    <w:p w14:paraId="0000031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31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CalculateCompoundInterest(double principal, double annualRate, int timesCompounded, int years)</w:t>
      </w:r>
    </w:p>
    <w:p w14:paraId="0000031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31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CalculationCount++;</w:t>
      </w:r>
    </w:p>
    <w:p w14:paraId="0000031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if (years == 0)</w:t>
      </w:r>
    </w:p>
    <w:p w14:paraId="0000031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3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return principal;</w:t>
      </w:r>
    </w:p>
    <w:p w14:paraId="000003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31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Compound interest formula applied recursively</w:t>
      </w:r>
    </w:p>
    <w:p w14:paraId="0000031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A = P(1 + r/n)^n for one year, then recurse for remaining years</w:t>
      </w:r>
    </w:p>
    <w:p w14:paraId="0000031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ratePerPeriod = annualRate / timesCompounded;</w:t>
      </w:r>
    </w:p>
    <w:p w14:paraId="0000032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double amountAfterOneYear = principal;</w:t>
      </w:r>
    </w:p>
    <w:p w14:paraId="0000032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2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Apply compounding for one year</w:t>
      </w:r>
    </w:p>
    <w:p w14:paraId="0000032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 (int i = 0; i &lt; timesCompounded; i++)</w:t>
      </w:r>
    </w:p>
    <w:p w14:paraId="0000032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32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amountAfterOneYear *= (1 + ratePerPeriod);</w:t>
      </w:r>
    </w:p>
    <w:p w14:paraId="0000032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32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CalculateCompoundInterest(amountAfterOneYear, annualRate, timesCompounded, years - 1);</w:t>
      </w:r>
    </w:p>
    <w:p w14:paraId="0000032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32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void Reset()</w:t>
      </w:r>
    </w:p>
    <w:p w14:paraId="0000032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32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CalculationCount = 0;</w:t>
      </w:r>
    </w:p>
    <w:p w14:paraId="0000033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memo.Clear();</w:t>
      </w:r>
    </w:p>
    <w:p w14:paraId="0000033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334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35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Investment</w:t>
      </w:r>
    </w:p>
    <w:p w14:paraId="00000336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3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Name { get; set; }</w:t>
      </w:r>
    </w:p>
    <w:p w14:paraId="0000033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InitialAmount { get; set; }</w:t>
      </w:r>
    </w:p>
    <w:p w14:paraId="0000033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double GrowthRate { get; set; }</w:t>
      </w:r>
    </w:p>
    <w:p w14:paraId="0000033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33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Investment(string name, double initial, double rate)</w:t>
      </w:r>
    </w:p>
    <w:p w14:paraId="0000033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33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Name = name;</w:t>
      </w:r>
    </w:p>
    <w:p w14:paraId="0000033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InitialAmount = initial;</w:t>
      </w:r>
    </w:p>
    <w:p w14:paraId="0000033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GrowthRate = rate;</w:t>
      </w:r>
    </w:p>
    <w:p w14:paraId="0000034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341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42">
      <w:pPr>
        <w:rPr>
          <w:sz w:val="28"/>
          <w:szCs w:val="28"/>
        </w:rPr>
      </w:pPr>
    </w:p>
    <w:p w14:paraId="00000343">
      <w:pPr>
        <w:rPr>
          <w:sz w:val="28"/>
          <w:szCs w:val="28"/>
        </w:rPr>
      </w:pPr>
      <w:r>
        <w:rPr>
          <w:sz w:val="28"/>
          <w:szCs w:val="28"/>
          <w:rtl w:val="0"/>
        </w:rPr>
        <w:t>// Main program</w:t>
      </w:r>
    </w:p>
    <w:p w14:paraId="00000344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345">
      <w:pPr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4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Main()</w:t>
      </w:r>
    </w:p>
    <w:p w14:paraId="0000034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{</w:t>
      </w:r>
    </w:p>
    <w:p w14:paraId="0000034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FINANCIAL FORECASTING TOOL ===\n");</w:t>
      </w:r>
    </w:p>
    <w:p w14:paraId="0000034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4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Explain Recursion Concept</w:t>
      </w:r>
    </w:p>
    <w:p w14:paraId="0000034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UNDERSTANDING RECURSION ===");</w:t>
      </w:r>
    </w:p>
    <w:p w14:paraId="0000034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Console.WriteLine("Recursion is when a function calls itself to solve smaller versions of the same problem.");</w:t>
      </w:r>
    </w:p>
    <w:p w14:paraId="0000034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Console.WriteLine("Key components:");</w:t>
      </w:r>
    </w:p>
    <w:p w14:paraId="0000034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Base Case: Condition that stops the recursion");</w:t>
      </w:r>
    </w:p>
    <w:p w14:paraId="0000034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Recursive Case: Function calls itself with modified parameters");</w:t>
      </w:r>
    </w:p>
    <w:p w14:paraId="0000035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Each call should move closer to the base case\n");</w:t>
      </w:r>
    </w:p>
    <w:p w14:paraId="0000035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5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Console.WriteLine("Financial Forecasting Example:");</w:t>
      </w:r>
    </w:p>
    <w:p w14:paraId="0000035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Base Case: If years = 0, return current value");</w:t>
      </w:r>
    </w:p>
    <w:p w14:paraId="0000035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Recursive Case: Apply growth for 1 year, then forecast remaining years");</w:t>
      </w:r>
    </w:p>
    <w:p w14:paraId="0000035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Formula: FutureValue(year) = CurrentValue × (1 + GrowthRate) × FutureValue(year-1)\n");</w:t>
      </w:r>
    </w:p>
    <w:p w14:paraId="00000356">
      <w:pPr>
        <w:rPr>
          <w:sz w:val="28"/>
          <w:szCs w:val="28"/>
        </w:rPr>
      </w:pPr>
    </w:p>
    <w:p w14:paraId="0000035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forecaster = new FinancialForecaster();</w:t>
      </w:r>
    </w:p>
    <w:p w14:paraId="0000035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5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Sample investments</w:t>
      </w:r>
    </w:p>
    <w:p w14:paraId="0000035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investments = new List&lt;Investment&gt;</w:t>
      </w:r>
    </w:p>
    <w:p w14:paraId="0000035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35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Investment("Conservative Portfolio", 10000, 0.05),  // 5% annual growth</w:t>
      </w:r>
    </w:p>
    <w:p w14:paraId="0000035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Investment("Aggressive Stock Portfolio", 10000, 0.12), // 12% annual growth</w:t>
      </w:r>
    </w:p>
    <w:p w14:paraId="0000035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new Investment("Tech Startup Investment", 5000, 0.25)   // 25% annual growth</w:t>
      </w:r>
    </w:p>
    <w:p w14:paraId="0000035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};</w:t>
      </w:r>
    </w:p>
    <w:p w14:paraId="00000360">
      <w:pPr>
        <w:rPr>
          <w:sz w:val="28"/>
          <w:szCs w:val="28"/>
        </w:rPr>
      </w:pPr>
    </w:p>
    <w:p w14:paraId="0000036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// Demonstrate forecasting for different time periods</w:t>
      </w:r>
    </w:p>
    <w:p w14:paraId="0000036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int[] forecastYears = { 5, 10, 15, 20 };</w:t>
      </w:r>
    </w:p>
    <w:p w14:paraId="0000036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6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Console.WriteLine("=== INVESTMENT FORECASTING RESULTS ===");</w:t>
      </w:r>
    </w:p>
    <w:p w14:paraId="0000036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6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foreach (var investment in investments)</w:t>
      </w:r>
    </w:p>
    <w:p w14:paraId="0000036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{</w:t>
      </w:r>
    </w:p>
    <w:p w14:paraId="0000036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Console.WriteLine($"\n--- {investment.Name} ---");</w:t>
      </w:r>
    </w:p>
    <w:p w14:paraId="0000036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Console.WriteLine($"Initial Investment: ${investment.InitialAmount:F2}");</w:t>
      </w:r>
    </w:p>
    <w:p w14:paraId="0000036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Console.WriteLine($"Expected Annual Growth: {investment.GrowthRate:P2}");</w:t>
      </w:r>
    </w:p>
    <w:p w14:paraId="0000036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Console.WriteLine();</w:t>
      </w:r>
    </w:p>
    <w:p w14:paraId="0000036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 w14:paraId="0000036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foreach (int years in forecastYears)</w:t>
      </w:r>
    </w:p>
    <w:p w14:paraId="0000036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{</w:t>
      </w:r>
    </w:p>
    <w:p w14:paraId="0000037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forecaster.Reset();</w:t>
      </w:r>
    </w:p>
    <w:p w14:paraId="0000037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var futureValue = forecaster.PredictFutureValue_Basic(</w:t>
      </w:r>
    </w:p>
    <w:p w14:paraId="0000037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investment.InitialAmount, </w:t>
      </w:r>
    </w:p>
    <w:p w14:paraId="0000037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investment.GrowthRate, </w:t>
      </w:r>
    </w:p>
    <w:p w14:paraId="0000037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years);</w:t>
      </w:r>
    </w:p>
    <w:p w14:paraId="0000037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</w:t>
      </w:r>
    </w:p>
    <w:p w14:paraId="0000037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Console.WriteLine($"After {years,2} years: ${futureValue,12:F2} " +</w:t>
      </w:r>
    </w:p>
    <w:p w14:paraId="0000037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     $"(Gain: ${futureValue - investment.InitialAmount,10:F2})");</w:t>
      </w:r>
    </w:p>
    <w:p w14:paraId="0000037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 w14:paraId="0000037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37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PERFORMANCE COMPARISON ===");</w:t>
      </w:r>
    </w:p>
    <w:p w14:paraId="0000037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Console.WriteLine("Comparing Basic Recursive vs Optimized vs Iterative approaches:\n");</w:t>
      </w:r>
    </w:p>
    <w:p w14:paraId="0000037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8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testInvestment = investments[0];</w:t>
      </w:r>
    </w:p>
    <w:p w14:paraId="0000038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testYears = 20;</w:t>
      </w:r>
    </w:p>
    <w:p w14:paraId="0000038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8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Stopwatch sw = new Stopwatch();</w:t>
      </w:r>
    </w:p>
    <w:p w14:paraId="0000038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forecaster.Reset();</w:t>
      </w:r>
    </w:p>
    <w:p w14:paraId="0000038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sw.Start();</w:t>
      </w:r>
    </w:p>
    <w:p w14:paraId="0000038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basicResult = forecaster.PredictFutureValue_Basic(</w:t>
      </w:r>
    </w:p>
    <w:p w14:paraId="0000038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testInvestment.InitialAmount, testInvestment.GrowthRate, testYears);</w:t>
      </w:r>
    </w:p>
    <w:p w14:paraId="0000038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sw.Stop();</w:t>
      </w:r>
    </w:p>
    <w:p w14:paraId="0000038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long basicTime = sw.ElapsedTicks;</w:t>
      </w:r>
    </w:p>
    <w:p w14:paraId="0000038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basicCalculations = forecaster.CalculationCount;</w:t>
      </w:r>
    </w:p>
    <w:p w14:paraId="0000038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forecaster.Reset();</w:t>
      </w:r>
    </w:p>
    <w:p w14:paraId="0000039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sw.Restart();</w:t>
      </w:r>
    </w:p>
    <w:p w14:paraId="0000039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optimizedResult = forecaster.PredictFutureValue_Optimized(</w:t>
      </w:r>
    </w:p>
    <w:p w14:paraId="0000039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testInvestment.InitialAmount, testInvestment.GrowthRate, testYears);</w:t>
      </w:r>
    </w:p>
    <w:p w14:paraId="0000039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sw.Stop();</w:t>
      </w:r>
    </w:p>
    <w:p w14:paraId="0000039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long optimizedTime = sw.ElapsedTicks;</w:t>
      </w:r>
    </w:p>
    <w:p w14:paraId="0000039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optimizedCalculations = forecaster.CalculationCount;</w:t>
      </w:r>
    </w:p>
    <w:p w14:paraId="0000039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forecaster.Reset();</w:t>
      </w:r>
    </w:p>
    <w:p w14:paraId="0000039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sw.Restart();</w:t>
      </w:r>
    </w:p>
    <w:p w14:paraId="0000039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iterativeResult = forecaster.PredictFutureValue_Iterative(</w:t>
      </w:r>
    </w:p>
    <w:p w14:paraId="0000039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testInvestment.InitialAmount, testInvestment.GrowthRate, testYears);</w:t>
      </w:r>
    </w:p>
    <w:p w14:paraId="0000039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sw.Stop();</w:t>
      </w:r>
    </w:p>
    <w:p w14:paraId="0000039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long iterativeTime = sw.ElapsedTicks;</w:t>
      </w:r>
    </w:p>
    <w:p w14:paraId="0000039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iterativeCalculations = forecaster.CalculationCount;</w:t>
      </w:r>
    </w:p>
    <w:p w14:paraId="0000039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A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Console.WriteLine($"Basic Recursive:     ${basicResult:F2} | {basicCalculations,3} calculations | {basicTime,6} ticks");</w:t>
      </w:r>
    </w:p>
    <w:p w14:paraId="000003A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Console.WriteLine($"Optimized Recursive: ${optimizedResult:F2} | {optimizedCalculations,3} calculations | {optimizedTime,6} ticks");</w:t>
      </w:r>
    </w:p>
    <w:p w14:paraId="000003A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Console.WriteLine($"Iterative:           ${iterativeResult:F2} | {iterativeCalculations,3} calculations | {iterativeTime,6} ticks");</w:t>
      </w:r>
    </w:p>
    <w:p w14:paraId="000003A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COMPOUND INTEREST EXAMPLE ===");</w:t>
      </w:r>
    </w:p>
    <w:p w14:paraId="000003A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Console.WriteLine("$5,000 invested at 6% annual rate, compounded quarterly for 10 years:");</w:t>
      </w:r>
    </w:p>
    <w:p w14:paraId="000003A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A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forecaster.Reset();</w:t>
      </w:r>
    </w:p>
    <w:p w14:paraId="000003A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var compoundResult = forecaster.CalculateCompoundInterest(5000, 0.06, 4, 10);</w:t>
      </w:r>
    </w:p>
    <w:p w14:paraId="000003A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Console.WriteLine($"Final Amount: ${compoundResult:F2}");</w:t>
      </w:r>
    </w:p>
    <w:p w14:paraId="000003A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Console.WriteLine($"Total Interest: ${compoundResult - 5000:F2}");</w:t>
      </w:r>
    </w:p>
    <w:p w14:paraId="000003A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Console.WriteLine("\n=== TIME COMPLEXITY ANALYSIS ===");</w:t>
      </w:r>
    </w:p>
    <w:p w14:paraId="000003A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Console.WriteLine("Basic Recursive Approach:");</w:t>
      </w:r>
    </w:p>
    <w:p w14:paraId="000003B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Time Complexity: O(n) where n = number of years");</w:t>
      </w:r>
    </w:p>
    <w:p w14:paraId="000003B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Space Complexity: O(n) due to recursive call stack");</w:t>
      </w:r>
    </w:p>
    <w:p w14:paraId="000003B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Each year requires one recursive call");</w:t>
      </w:r>
    </w:p>
    <w:p w14:paraId="000003B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3B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B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Console.WriteLine("Optimized Recursive (with Memoization):");</w:t>
      </w:r>
    </w:p>
    <w:p w14:paraId="000003B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Time Complexity: O(n) for first calculation, O(1) for subsequent same queries");</w:t>
      </w:r>
    </w:p>
    <w:p w14:paraId="000003B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Space Complexity: O(n) for memoization storage + call stack");</w:t>
      </w:r>
    </w:p>
    <w:p w14:paraId="000003B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Avoids recalculating same values");</w:t>
      </w:r>
    </w:p>
    <w:p w14:paraId="000003B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3B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3B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Console.WriteLine("Iterative Approach:");</w:t>
      </w:r>
    </w:p>
    <w:p w14:paraId="000003B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Time Complexity: O(n)");</w:t>
      </w:r>
    </w:p>
    <w:p w14:paraId="000003B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Space Complexity: O(1) - most memory efficient");</w:t>
      </w:r>
    </w:p>
    <w:p w14:paraId="000003B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Console.WriteLine("• Generally fastest for this type of calculation");</w:t>
      </w:r>
    </w:p>
    <w:p w14:paraId="000003B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Console.WriteLine();</w:t>
      </w:r>
    </w:p>
    <w:p w14:paraId="000003C0">
      <w:pPr>
        <w:rPr>
          <w:sz w:val="28"/>
          <w:szCs w:val="28"/>
        </w:rPr>
      </w:pPr>
    </w:p>
    <w:p w14:paraId="000003C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 w14:paraId="000003C2">
      <w:pPr>
        <w:rPr>
          <w:sz w:val="30"/>
          <w:szCs w:val="30"/>
        </w:rPr>
      </w:pPr>
    </w:p>
    <w:p w14:paraId="06B44C20">
      <w:pPr>
        <w:rPr>
          <w:b/>
          <w:sz w:val="30"/>
          <w:szCs w:val="30"/>
          <w:rtl w:val="0"/>
        </w:rPr>
      </w:pPr>
      <w:bookmarkStart w:id="0" w:name="_GoBack"/>
      <w:bookmarkEnd w:id="0"/>
      <w:r>
        <w:rPr>
          <w:b/>
          <w:sz w:val="30"/>
          <w:szCs w:val="30"/>
          <w:rtl w:val="0"/>
        </w:rPr>
        <w:t>OUTPUT</w:t>
      </w:r>
    </w:p>
    <w:p w14:paraId="1AF9AD41">
      <w:pPr>
        <w:rPr>
          <w:b/>
          <w:sz w:val="30"/>
          <w:szCs w:val="30"/>
          <w:rtl w:val="0"/>
        </w:rPr>
      </w:pPr>
    </w:p>
    <w:p w14:paraId="000003C3"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 </w:t>
      </w:r>
    </w:p>
    <w:p w14:paraId="000003C4">
      <w:pPr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730875" cy="3136900"/>
            <wp:effectExtent l="0" t="0" r="14605" b="254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C5">
      <w:pPr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730875" cy="3200400"/>
            <wp:effectExtent l="0" t="0" r="1460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8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D63F5"/>
    <w:rsid w:val="0B9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2025-06-21T18:03:00Z</dcterms:created>
  <dc:creator>Bharath J</dc:creator>
  <cp:lastModifiedBy>Bharath J</cp:lastModifiedBy>
  <dcterms:modified xsi:type="dcterms:W3CDTF">2025-06-21T18:37:15Z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65FEF1FDCD384564BFFD836DD56A44D6_11</vt:lpwstr>
  </property>
</Properties>
</file>